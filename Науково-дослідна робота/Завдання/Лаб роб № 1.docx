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D5E" w:rsidRPr="0041051F" w:rsidRDefault="00744698" w:rsidP="005816EE">
      <w:pPr>
        <w:pStyle w:val="21"/>
        <w:shd w:val="clear" w:color="auto" w:fill="auto"/>
        <w:spacing w:after="0" w:line="240" w:lineRule="auto"/>
        <w:ind w:left="3060"/>
        <w:jc w:val="both"/>
        <w:rPr>
          <w:sz w:val="28"/>
          <w:szCs w:val="28"/>
        </w:rPr>
      </w:pPr>
      <w:r w:rsidRPr="0041051F">
        <w:rPr>
          <w:rStyle w:val="2"/>
          <w:b/>
          <w:bCs/>
          <w:color w:val="000000"/>
          <w:sz w:val="28"/>
          <w:szCs w:val="28"/>
          <w:lang w:eastAsia="uk-UA"/>
        </w:rPr>
        <w:t>Лабораторна робота № 1</w:t>
      </w:r>
    </w:p>
    <w:p w:rsidR="00B77D5E" w:rsidRPr="0041051F" w:rsidRDefault="00744698" w:rsidP="003143B2">
      <w:pPr>
        <w:pStyle w:val="a4"/>
        <w:shd w:val="clear" w:color="auto" w:fill="auto"/>
        <w:spacing w:before="0" w:line="240" w:lineRule="auto"/>
        <w:ind w:left="20" w:firstLine="700"/>
        <w:rPr>
          <w:sz w:val="28"/>
          <w:szCs w:val="28"/>
        </w:rPr>
      </w:pPr>
      <w:r w:rsidRPr="0041051F">
        <w:rPr>
          <w:b/>
          <w:color w:val="000000"/>
          <w:sz w:val="28"/>
          <w:szCs w:val="28"/>
          <w:u w:val="single"/>
          <w:lang w:eastAsia="uk-UA"/>
        </w:rPr>
        <w:t>Тема роботи</w:t>
      </w:r>
      <w:r w:rsidRPr="0041051F">
        <w:rPr>
          <w:rStyle w:val="1"/>
          <w:b/>
          <w:color w:val="000000"/>
          <w:sz w:val="28"/>
          <w:szCs w:val="28"/>
          <w:lang w:eastAsia="uk-UA"/>
        </w:rPr>
        <w:t>:</w:t>
      </w:r>
      <w:r w:rsidRPr="0041051F">
        <w:rPr>
          <w:rStyle w:val="1"/>
          <w:color w:val="000000"/>
          <w:sz w:val="28"/>
          <w:szCs w:val="28"/>
          <w:lang w:eastAsia="uk-UA"/>
        </w:rPr>
        <w:t xml:space="preserve"> Початки програмування в середовищі </w:t>
      </w:r>
      <w:proofErr w:type="spellStart"/>
      <w:r w:rsidR="00546F56" w:rsidRPr="0041051F">
        <w:rPr>
          <w:rStyle w:val="a6"/>
          <w:color w:val="000000"/>
          <w:sz w:val="28"/>
          <w:szCs w:val="28"/>
          <w:lang w:eastAsia="en-US"/>
        </w:rPr>
        <w:t>MatLab</w:t>
      </w:r>
      <w:proofErr w:type="spellEnd"/>
      <w:r w:rsidRPr="0041051F">
        <w:rPr>
          <w:rStyle w:val="a6"/>
          <w:color w:val="000000"/>
          <w:sz w:val="28"/>
          <w:szCs w:val="28"/>
          <w:lang w:eastAsia="en-US"/>
        </w:rPr>
        <w:t>.</w:t>
      </w:r>
    </w:p>
    <w:p w:rsidR="00B77D5E" w:rsidRPr="0041051F" w:rsidRDefault="00744698" w:rsidP="003143B2">
      <w:pPr>
        <w:pStyle w:val="a4"/>
        <w:shd w:val="clear" w:color="auto" w:fill="auto"/>
        <w:spacing w:before="0" w:line="240" w:lineRule="auto"/>
        <w:ind w:left="20" w:right="340" w:firstLine="700"/>
        <w:rPr>
          <w:sz w:val="28"/>
          <w:szCs w:val="28"/>
        </w:rPr>
      </w:pPr>
      <w:r w:rsidRPr="0041051F">
        <w:rPr>
          <w:rStyle w:val="a7"/>
          <w:color w:val="000000"/>
          <w:sz w:val="28"/>
          <w:szCs w:val="28"/>
          <w:lang w:eastAsia="uk-UA"/>
        </w:rPr>
        <w:t>Мета роботи</w:t>
      </w:r>
      <w:r w:rsidRPr="0041051F">
        <w:rPr>
          <w:rStyle w:val="10"/>
          <w:color w:val="000000"/>
          <w:sz w:val="28"/>
          <w:szCs w:val="28"/>
          <w:lang w:val="uk-UA" w:eastAsia="uk-UA"/>
        </w:rPr>
        <w:t xml:space="preserve">: </w:t>
      </w:r>
      <w:r w:rsidRPr="0041051F">
        <w:rPr>
          <w:rStyle w:val="1"/>
          <w:color w:val="000000"/>
          <w:sz w:val="28"/>
          <w:szCs w:val="28"/>
          <w:lang w:eastAsia="uk-UA"/>
        </w:rPr>
        <w:t>Вивчення структури програми. Вивчення операцій введення-виведення. Оволодіння навичками записування виразів і використанн</w:t>
      </w:r>
      <w:r w:rsidR="005816EE" w:rsidRPr="0041051F">
        <w:rPr>
          <w:rStyle w:val="1"/>
          <w:color w:val="000000"/>
          <w:sz w:val="28"/>
          <w:szCs w:val="28"/>
          <w:lang w:eastAsia="uk-UA"/>
        </w:rPr>
        <w:t>я</w:t>
      </w:r>
      <w:r w:rsidRPr="0041051F">
        <w:rPr>
          <w:rStyle w:val="1"/>
          <w:color w:val="000000"/>
          <w:sz w:val="28"/>
          <w:szCs w:val="28"/>
          <w:lang w:eastAsia="uk-UA"/>
        </w:rPr>
        <w:t xml:space="preserve"> стандартних функцій.</w:t>
      </w:r>
    </w:p>
    <w:p w:rsidR="00B77D5E" w:rsidRPr="0041051F" w:rsidRDefault="00744698" w:rsidP="003143B2">
      <w:pPr>
        <w:pStyle w:val="a4"/>
        <w:shd w:val="clear" w:color="auto" w:fill="auto"/>
        <w:spacing w:before="0" w:line="240" w:lineRule="auto"/>
        <w:ind w:left="20" w:right="340" w:firstLine="700"/>
        <w:rPr>
          <w:sz w:val="28"/>
          <w:szCs w:val="28"/>
        </w:rPr>
      </w:pPr>
      <w:r w:rsidRPr="0041051F">
        <w:rPr>
          <w:rStyle w:val="a7"/>
          <w:color w:val="000000"/>
          <w:sz w:val="28"/>
          <w:szCs w:val="28"/>
          <w:lang w:eastAsia="uk-UA"/>
        </w:rPr>
        <w:t>Постановка задачі</w:t>
      </w:r>
      <w:r w:rsidR="005C2441" w:rsidRPr="0041051F">
        <w:rPr>
          <w:rStyle w:val="a7"/>
          <w:color w:val="000000"/>
          <w:sz w:val="28"/>
          <w:szCs w:val="28"/>
          <w:lang w:eastAsia="uk-UA"/>
        </w:rPr>
        <w:t xml:space="preserve"> </w:t>
      </w:r>
      <w:r w:rsidRPr="0041051F">
        <w:rPr>
          <w:rStyle w:val="a7"/>
          <w:color w:val="000000"/>
          <w:sz w:val="28"/>
          <w:szCs w:val="28"/>
          <w:lang w:eastAsia="uk-UA"/>
        </w:rPr>
        <w:t>:</w:t>
      </w:r>
      <w:r w:rsidRPr="0041051F">
        <w:rPr>
          <w:rStyle w:val="10"/>
          <w:color w:val="000000"/>
          <w:sz w:val="28"/>
          <w:szCs w:val="28"/>
          <w:lang w:val="uk-UA" w:eastAsia="uk-UA"/>
        </w:rPr>
        <w:t xml:space="preserve"> </w:t>
      </w:r>
      <w:r w:rsidRPr="0041051F">
        <w:rPr>
          <w:rStyle w:val="1"/>
          <w:color w:val="000000"/>
          <w:sz w:val="28"/>
          <w:szCs w:val="28"/>
          <w:lang w:eastAsia="uk-UA"/>
        </w:rPr>
        <w:t>Обчислити значення функції для будь-якого введеного значення аргументу</w:t>
      </w:r>
      <w:r w:rsidR="005C2441" w:rsidRPr="0041051F">
        <w:rPr>
          <w:rStyle w:val="1"/>
          <w:color w:val="000000"/>
          <w:sz w:val="28"/>
          <w:szCs w:val="28"/>
          <w:lang w:eastAsia="uk-UA"/>
        </w:rPr>
        <w:t>, матричні обчислення</w:t>
      </w:r>
      <w:r w:rsidRPr="0041051F">
        <w:rPr>
          <w:rStyle w:val="1"/>
          <w:color w:val="000000"/>
          <w:sz w:val="28"/>
          <w:szCs w:val="28"/>
          <w:lang w:eastAsia="uk-UA"/>
        </w:rPr>
        <w:t>.</w:t>
      </w:r>
    </w:p>
    <w:p w:rsidR="00B77D5E" w:rsidRPr="0041051F" w:rsidRDefault="00744698" w:rsidP="003143B2">
      <w:pPr>
        <w:pStyle w:val="21"/>
        <w:shd w:val="clear" w:color="auto" w:fill="auto"/>
        <w:spacing w:after="0" w:line="240" w:lineRule="auto"/>
        <w:ind w:left="20" w:right="340" w:firstLine="700"/>
        <w:jc w:val="both"/>
        <w:rPr>
          <w:sz w:val="28"/>
          <w:szCs w:val="28"/>
        </w:rPr>
      </w:pPr>
      <w:r w:rsidRPr="0041051F">
        <w:rPr>
          <w:rStyle w:val="20"/>
          <w:b/>
          <w:bCs/>
          <w:color w:val="000000"/>
          <w:sz w:val="28"/>
          <w:szCs w:val="28"/>
          <w:lang w:eastAsia="uk-UA"/>
        </w:rPr>
        <w:t>Завдання 1</w:t>
      </w:r>
      <w:r w:rsidRPr="0041051F">
        <w:rPr>
          <w:rStyle w:val="2"/>
          <w:b/>
          <w:bCs/>
          <w:color w:val="000000"/>
          <w:sz w:val="28"/>
          <w:szCs w:val="28"/>
          <w:lang w:eastAsia="uk-UA"/>
        </w:rPr>
        <w:t xml:space="preserve">. </w:t>
      </w:r>
      <w:r w:rsidRPr="0041051F">
        <w:rPr>
          <w:rStyle w:val="2"/>
          <w:bCs/>
          <w:color w:val="000000"/>
          <w:sz w:val="28"/>
          <w:szCs w:val="28"/>
          <w:lang w:eastAsia="uk-UA"/>
        </w:rPr>
        <w:t>Обчисліть вказаний арифметичний вираз. Вкажіть послідовність натискання клавіш. Порівняйте одержаний результат з наведеною відповіддю.</w:t>
      </w:r>
    </w:p>
    <w:p w:rsidR="005C2441" w:rsidRPr="0041051F" w:rsidRDefault="00744698" w:rsidP="005816EE">
      <w:pPr>
        <w:pStyle w:val="31"/>
        <w:shd w:val="clear" w:color="auto" w:fill="auto"/>
        <w:spacing w:after="0" w:line="240" w:lineRule="auto"/>
        <w:ind w:left="7700"/>
        <w:jc w:val="both"/>
        <w:rPr>
          <w:sz w:val="28"/>
          <w:szCs w:val="28"/>
        </w:rPr>
      </w:pPr>
      <w:r w:rsidRPr="0041051F">
        <w:rPr>
          <w:rStyle w:val="3"/>
          <w:b/>
          <w:bCs/>
          <w:color w:val="000000"/>
          <w:sz w:val="28"/>
          <w:szCs w:val="28"/>
          <w:lang w:eastAsia="uk-UA"/>
        </w:rPr>
        <w:t>Відповідь</w:t>
      </w:r>
    </w:p>
    <w:p w:rsidR="005C2441" w:rsidRPr="0041051F" w:rsidRDefault="005C2441" w:rsidP="005816EE">
      <w:pPr>
        <w:pStyle w:val="21"/>
        <w:shd w:val="clear" w:color="auto" w:fill="auto"/>
        <w:spacing w:after="0" w:line="240" w:lineRule="auto"/>
        <w:ind w:left="20" w:right="340"/>
        <w:jc w:val="both"/>
        <w:rPr>
          <w:rStyle w:val="20"/>
          <w:b/>
          <w:bCs/>
          <w:color w:val="000000"/>
          <w:sz w:val="28"/>
          <w:szCs w:val="28"/>
          <w:lang w:eastAsia="uk-UA"/>
        </w:rPr>
      </w:pPr>
    </w:p>
    <w:p w:rsidR="005C2441" w:rsidRPr="0041051F" w:rsidRDefault="00E675EB" w:rsidP="005816EE">
      <w:pPr>
        <w:rPr>
          <w:rStyle w:val="20"/>
          <w:b w:val="0"/>
          <w:bCs w:val="0"/>
          <w:sz w:val="28"/>
          <w:szCs w:val="28"/>
        </w:rPr>
      </w:pPr>
      <w:r w:rsidRPr="0041051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912C59" wp14:editId="115F3132">
            <wp:extent cx="5842000" cy="3956050"/>
            <wp:effectExtent l="0" t="0" r="6350" b="6350"/>
            <wp:docPr id="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441" w:rsidRPr="0041051F" w:rsidRDefault="005C2441" w:rsidP="005816EE">
      <w:pPr>
        <w:pStyle w:val="21"/>
        <w:shd w:val="clear" w:color="auto" w:fill="auto"/>
        <w:spacing w:after="0" w:line="240" w:lineRule="auto"/>
        <w:ind w:left="20" w:right="340"/>
        <w:jc w:val="both"/>
        <w:rPr>
          <w:rStyle w:val="20"/>
          <w:b/>
          <w:bCs/>
          <w:color w:val="000000"/>
          <w:sz w:val="28"/>
          <w:szCs w:val="28"/>
          <w:lang w:eastAsia="uk-UA"/>
        </w:rPr>
      </w:pPr>
    </w:p>
    <w:p w:rsidR="00B77D5E" w:rsidRPr="0041051F" w:rsidRDefault="00744698" w:rsidP="005816EE">
      <w:pPr>
        <w:pStyle w:val="21"/>
        <w:shd w:val="clear" w:color="auto" w:fill="auto"/>
        <w:spacing w:after="0" w:line="240" w:lineRule="auto"/>
        <w:ind w:left="20" w:right="340" w:firstLine="700"/>
        <w:jc w:val="both"/>
        <w:rPr>
          <w:sz w:val="28"/>
          <w:szCs w:val="28"/>
        </w:rPr>
      </w:pPr>
      <w:r w:rsidRPr="0041051F">
        <w:rPr>
          <w:rStyle w:val="20"/>
          <w:b/>
          <w:bCs/>
          <w:color w:val="000000"/>
          <w:sz w:val="28"/>
          <w:szCs w:val="28"/>
          <w:lang w:eastAsia="uk-UA"/>
        </w:rPr>
        <w:t>Завдання 2.</w:t>
      </w:r>
      <w:r w:rsidRPr="0041051F">
        <w:rPr>
          <w:rStyle w:val="2"/>
          <w:b/>
          <w:bCs/>
          <w:color w:val="000000"/>
          <w:sz w:val="28"/>
          <w:szCs w:val="28"/>
          <w:lang w:eastAsia="uk-UA"/>
        </w:rPr>
        <w:t xml:space="preserve"> </w:t>
      </w:r>
      <w:r w:rsidRPr="0041051F">
        <w:rPr>
          <w:rStyle w:val="2"/>
          <w:bCs/>
          <w:color w:val="000000"/>
          <w:sz w:val="28"/>
          <w:szCs w:val="28"/>
          <w:lang w:eastAsia="uk-UA"/>
        </w:rPr>
        <w:t>Виконайте обчислення за заданою формулою і за заданими значеннями параметрів. Вкажіть потрібну послідовність дій. Порівняйте одержаний результат з наведеною відповіддю.</w:t>
      </w:r>
    </w:p>
    <w:p w:rsidR="0042328E" w:rsidRPr="0041051F" w:rsidRDefault="00744698" w:rsidP="005816EE">
      <w:pPr>
        <w:pStyle w:val="50"/>
        <w:shd w:val="clear" w:color="auto" w:fill="auto"/>
        <w:tabs>
          <w:tab w:val="left" w:pos="0"/>
          <w:tab w:val="left" w:pos="10065"/>
        </w:tabs>
        <w:spacing w:line="240" w:lineRule="auto"/>
        <w:ind w:left="20" w:right="54" w:firstLine="0"/>
        <w:rPr>
          <w:rStyle w:val="51"/>
          <w:b/>
          <w:bCs/>
          <w:i w:val="0"/>
          <w:iCs w:val="0"/>
          <w:color w:val="000000"/>
          <w:sz w:val="28"/>
          <w:szCs w:val="28"/>
          <w:lang w:eastAsia="uk-UA"/>
        </w:rPr>
      </w:pPr>
      <w:r w:rsidRPr="0041051F">
        <w:rPr>
          <w:rStyle w:val="5"/>
          <w:b/>
          <w:bCs/>
          <w:i/>
          <w:iCs/>
          <w:color w:val="000000"/>
          <w:sz w:val="28"/>
          <w:szCs w:val="28"/>
          <w:lang w:eastAsia="uk-UA"/>
        </w:rPr>
        <w:t xml:space="preserve">Вказівка, </w:t>
      </w:r>
      <w:r w:rsidRPr="0041051F">
        <w:rPr>
          <w:rStyle w:val="5"/>
          <w:bCs/>
          <w:i/>
          <w:iCs/>
          <w:color w:val="000000"/>
          <w:sz w:val="28"/>
          <w:szCs w:val="28"/>
          <w:lang w:eastAsia="uk-UA"/>
        </w:rPr>
        <w:t xml:space="preserve">У системі </w:t>
      </w:r>
      <w:proofErr w:type="spellStart"/>
      <w:r w:rsidR="00546F56" w:rsidRPr="0041051F">
        <w:rPr>
          <w:rStyle w:val="5"/>
          <w:bCs/>
          <w:i/>
          <w:iCs/>
          <w:color w:val="000000"/>
          <w:sz w:val="28"/>
          <w:szCs w:val="28"/>
          <w:lang w:eastAsia="en-US"/>
        </w:rPr>
        <w:t>MatLab</w:t>
      </w:r>
      <w:proofErr w:type="spellEnd"/>
      <w:r w:rsidRPr="0041051F">
        <w:rPr>
          <w:rStyle w:val="5"/>
          <w:bCs/>
          <w:i/>
          <w:iCs/>
          <w:color w:val="000000"/>
          <w:sz w:val="28"/>
          <w:szCs w:val="28"/>
          <w:lang w:eastAsia="en-US"/>
        </w:rPr>
        <w:t xml:space="preserve"> </w:t>
      </w:r>
      <w:r w:rsidRPr="0041051F">
        <w:rPr>
          <w:rStyle w:val="5"/>
          <w:bCs/>
          <w:i/>
          <w:iCs/>
          <w:color w:val="000000"/>
          <w:sz w:val="28"/>
          <w:szCs w:val="28"/>
          <w:lang w:eastAsia="uk-UA"/>
        </w:rPr>
        <w:t>здійснюється запам'ятовування кількох останніх команд. Виклик цих команд до командного вікна здійснюється натисканням клавіш</w:t>
      </w:r>
      <w:r w:rsidR="005C2441" w:rsidRPr="0041051F">
        <w:rPr>
          <w:rStyle w:val="51"/>
          <w:bCs/>
          <w:i w:val="0"/>
          <w:iCs w:val="0"/>
          <w:color w:val="000000"/>
          <w:sz w:val="28"/>
          <w:szCs w:val="28"/>
          <w:lang w:eastAsia="uk-UA"/>
        </w:rPr>
        <w:t xml:space="preserve"> «</w:t>
      </w:r>
      <w:r w:rsidR="0042328E" w:rsidRPr="0041051F">
        <w:rPr>
          <w:position w:val="-6"/>
          <w:sz w:val="28"/>
          <w:szCs w:val="28"/>
        </w:rPr>
        <w:object w:dxaOrig="2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pt;height:16pt" o:ole="">
            <v:imagedata r:id="rId8" o:title=""/>
          </v:shape>
          <o:OLEObject Type="Embed" ProgID="Equation.3" ShapeID="_x0000_i1025" DrawAspect="Content" ObjectID="_1644389202" r:id="rId9"/>
        </w:object>
      </w:r>
      <w:r w:rsidR="005C2441" w:rsidRPr="0041051F">
        <w:rPr>
          <w:rStyle w:val="51"/>
          <w:bCs/>
          <w:i w:val="0"/>
          <w:iCs w:val="0"/>
          <w:color w:val="000000"/>
          <w:sz w:val="28"/>
          <w:szCs w:val="28"/>
          <w:lang w:eastAsia="uk-UA"/>
        </w:rPr>
        <w:t>» та «</w:t>
      </w:r>
      <w:r w:rsidR="0042328E" w:rsidRPr="0041051F">
        <w:rPr>
          <w:rStyle w:val="51"/>
          <w:bCs/>
          <w:i w:val="0"/>
          <w:iCs w:val="0"/>
          <w:color w:val="000000"/>
          <w:sz w:val="28"/>
          <w:szCs w:val="28"/>
          <w:lang w:eastAsia="uk-UA"/>
        </w:rPr>
        <w:object w:dxaOrig="220" w:dyaOrig="320">
          <v:shape id="_x0000_i1026" type="#_x0000_t75" style="width:11pt;height:16pt" o:ole="">
            <v:imagedata r:id="rId10" o:title=""/>
          </v:shape>
          <o:OLEObject Type="Embed" ProgID="Equation.3" ShapeID="_x0000_i1026" DrawAspect="Content" ObjectID="_1644389203" r:id="rId11"/>
        </w:object>
      </w:r>
      <w:r w:rsidR="005C2441" w:rsidRPr="0041051F">
        <w:rPr>
          <w:rStyle w:val="51"/>
          <w:bCs/>
          <w:i w:val="0"/>
          <w:iCs w:val="0"/>
          <w:color w:val="000000"/>
          <w:sz w:val="28"/>
          <w:szCs w:val="28"/>
          <w:lang w:eastAsia="uk-UA"/>
        </w:rPr>
        <w:t>»</w:t>
      </w:r>
      <w:r w:rsidRPr="0041051F">
        <w:rPr>
          <w:rStyle w:val="51"/>
          <w:bCs/>
          <w:i w:val="0"/>
          <w:iCs w:val="0"/>
          <w:color w:val="000000"/>
          <w:sz w:val="28"/>
          <w:szCs w:val="28"/>
          <w:lang w:eastAsia="uk-UA"/>
        </w:rPr>
        <w:t xml:space="preserve">. </w:t>
      </w:r>
      <w:r w:rsidRPr="0041051F">
        <w:rPr>
          <w:rStyle w:val="51"/>
          <w:bCs/>
          <w:iCs w:val="0"/>
          <w:color w:val="000000"/>
          <w:sz w:val="28"/>
          <w:szCs w:val="28"/>
          <w:lang w:eastAsia="uk-UA"/>
        </w:rPr>
        <w:t>Використовуйте цю можливість для повторного виклику тієї самої</w:t>
      </w:r>
      <w:r w:rsidR="005816EE" w:rsidRPr="0041051F">
        <w:rPr>
          <w:rStyle w:val="51"/>
          <w:bCs/>
          <w:iCs w:val="0"/>
          <w:color w:val="000000"/>
          <w:sz w:val="28"/>
          <w:szCs w:val="28"/>
          <w:lang w:eastAsia="uk-UA"/>
        </w:rPr>
        <w:t xml:space="preserve">                 </w:t>
      </w:r>
      <w:r w:rsidRPr="0041051F">
        <w:rPr>
          <w:rStyle w:val="51"/>
          <w:bCs/>
          <w:iCs w:val="0"/>
          <w:color w:val="000000"/>
          <w:sz w:val="28"/>
          <w:szCs w:val="28"/>
          <w:lang w:eastAsia="uk-UA"/>
        </w:rPr>
        <w:t>функції</w:t>
      </w:r>
      <w:r w:rsidRPr="0041051F">
        <w:rPr>
          <w:rStyle w:val="51"/>
          <w:b/>
          <w:bCs/>
          <w:iCs w:val="0"/>
          <w:color w:val="000000"/>
          <w:sz w:val="28"/>
          <w:szCs w:val="28"/>
          <w:lang w:eastAsia="uk-UA"/>
        </w:rPr>
        <w:t>,</w:t>
      </w:r>
      <w:r w:rsidR="005816EE" w:rsidRPr="0041051F">
        <w:rPr>
          <w:rStyle w:val="51"/>
          <w:b/>
          <w:bCs/>
          <w:i w:val="0"/>
          <w:iCs w:val="0"/>
          <w:color w:val="000000"/>
          <w:sz w:val="28"/>
          <w:szCs w:val="28"/>
          <w:lang w:eastAsia="uk-UA"/>
        </w:rPr>
        <w:t xml:space="preserve"> </w:t>
      </w:r>
      <w:r w:rsidR="00E675EB" w:rsidRPr="0041051F">
        <w:rPr>
          <w:noProof/>
          <w:sz w:val="28"/>
          <w:szCs w:val="28"/>
        </w:rPr>
        <w:lastRenderedPageBreak/>
        <w:drawing>
          <wp:inline distT="0" distB="0" distL="0" distR="0" wp14:anchorId="0BEEFCFF" wp14:editId="6A6C6E18">
            <wp:extent cx="6494780" cy="3068320"/>
            <wp:effectExtent l="0" t="0" r="127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4780" cy="3068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2328E" w:rsidRPr="0041051F" w:rsidRDefault="0042328E" w:rsidP="005816EE">
      <w:pPr>
        <w:pStyle w:val="50"/>
        <w:shd w:val="clear" w:color="auto" w:fill="auto"/>
        <w:tabs>
          <w:tab w:val="left" w:pos="7599"/>
        </w:tabs>
        <w:spacing w:line="240" w:lineRule="auto"/>
        <w:ind w:left="20" w:right="340" w:firstLine="0"/>
        <w:rPr>
          <w:rStyle w:val="51"/>
          <w:b/>
          <w:bCs/>
          <w:i w:val="0"/>
          <w:iCs w:val="0"/>
          <w:color w:val="000000"/>
          <w:sz w:val="28"/>
          <w:szCs w:val="28"/>
          <w:lang w:eastAsia="uk-UA"/>
        </w:rPr>
      </w:pPr>
    </w:p>
    <w:p w:rsidR="00B77D5E" w:rsidRPr="0041051F" w:rsidRDefault="00744698" w:rsidP="005816EE">
      <w:pPr>
        <w:pStyle w:val="50"/>
        <w:shd w:val="clear" w:color="auto" w:fill="auto"/>
        <w:tabs>
          <w:tab w:val="left" w:pos="7599"/>
        </w:tabs>
        <w:spacing w:line="240" w:lineRule="auto"/>
        <w:ind w:left="20" w:right="340" w:firstLine="0"/>
        <w:rPr>
          <w:sz w:val="28"/>
          <w:szCs w:val="28"/>
        </w:rPr>
      </w:pPr>
      <w:r w:rsidRPr="0041051F">
        <w:rPr>
          <w:rStyle w:val="51"/>
          <w:b/>
          <w:bCs/>
          <w:i w:val="0"/>
          <w:iCs w:val="0"/>
          <w:color w:val="000000"/>
          <w:sz w:val="28"/>
          <w:szCs w:val="28"/>
          <w:lang w:eastAsia="uk-UA"/>
        </w:rPr>
        <w:tab/>
      </w:r>
    </w:p>
    <w:p w:rsidR="00B77D5E" w:rsidRPr="0041051F" w:rsidRDefault="00744698" w:rsidP="005816EE">
      <w:pPr>
        <w:pStyle w:val="421"/>
        <w:keepNext/>
        <w:keepLines/>
        <w:shd w:val="clear" w:color="auto" w:fill="auto"/>
        <w:spacing w:before="0" w:after="0" w:line="240" w:lineRule="auto"/>
        <w:jc w:val="center"/>
        <w:rPr>
          <w:rStyle w:val="422"/>
          <w:b/>
          <w:bCs/>
          <w:color w:val="000000"/>
          <w:sz w:val="28"/>
          <w:szCs w:val="28"/>
          <w:lang w:eastAsia="uk-UA"/>
        </w:rPr>
      </w:pPr>
      <w:bookmarkStart w:id="0" w:name="bookmark11"/>
      <w:r w:rsidRPr="0041051F">
        <w:rPr>
          <w:rStyle w:val="420"/>
          <w:b/>
          <w:bCs/>
          <w:color w:val="000000"/>
          <w:sz w:val="28"/>
          <w:szCs w:val="28"/>
          <w:lang w:eastAsia="uk-UA"/>
        </w:rPr>
        <w:t xml:space="preserve">Операції </w:t>
      </w:r>
      <w:r w:rsidRPr="0041051F">
        <w:rPr>
          <w:rStyle w:val="422"/>
          <w:b/>
          <w:bCs/>
          <w:color w:val="000000"/>
          <w:sz w:val="28"/>
          <w:szCs w:val="28"/>
          <w:lang w:eastAsia="uk-UA"/>
        </w:rPr>
        <w:t>з матрицями</w:t>
      </w:r>
      <w:bookmarkEnd w:id="0"/>
    </w:p>
    <w:p w:rsidR="005816EE" w:rsidRPr="0041051F" w:rsidRDefault="005816EE" w:rsidP="005816EE">
      <w:pPr>
        <w:pStyle w:val="421"/>
        <w:keepNext/>
        <w:keepLines/>
        <w:shd w:val="clear" w:color="auto" w:fill="auto"/>
        <w:spacing w:before="0" w:after="0" w:line="240" w:lineRule="auto"/>
        <w:ind w:left="3800"/>
        <w:jc w:val="both"/>
        <w:rPr>
          <w:sz w:val="28"/>
          <w:szCs w:val="28"/>
        </w:rPr>
      </w:pPr>
    </w:p>
    <w:p w:rsidR="00B77D5E" w:rsidRPr="0041051F" w:rsidRDefault="005816EE" w:rsidP="005816EE">
      <w:pPr>
        <w:pStyle w:val="31"/>
        <w:shd w:val="clear" w:color="auto" w:fill="auto"/>
        <w:tabs>
          <w:tab w:val="left" w:pos="0"/>
        </w:tabs>
        <w:spacing w:after="0" w:line="240" w:lineRule="auto"/>
        <w:ind w:left="80" w:right="122" w:firstLine="629"/>
        <w:jc w:val="both"/>
        <w:rPr>
          <w:rStyle w:val="33"/>
          <w:bCs/>
          <w:color w:val="000000"/>
          <w:sz w:val="28"/>
          <w:szCs w:val="28"/>
          <w:lang w:eastAsia="uk-UA"/>
        </w:rPr>
      </w:pPr>
      <w:r w:rsidRPr="0041051F">
        <w:rPr>
          <w:rStyle w:val="33"/>
          <w:bCs/>
          <w:color w:val="000000"/>
          <w:sz w:val="28"/>
          <w:szCs w:val="28"/>
          <w:lang w:eastAsia="uk-UA"/>
        </w:rPr>
        <w:t>М</w:t>
      </w:r>
      <w:r w:rsidR="00744698" w:rsidRPr="0041051F">
        <w:rPr>
          <w:rStyle w:val="33"/>
          <w:bCs/>
          <w:color w:val="000000"/>
          <w:sz w:val="28"/>
          <w:szCs w:val="28"/>
          <w:lang w:eastAsia="uk-UA"/>
        </w:rPr>
        <w:t xml:space="preserve">атриці є головним числовим типом змінних у мові </w:t>
      </w:r>
      <w:proofErr w:type="spellStart"/>
      <w:r w:rsidR="00546F56" w:rsidRPr="0041051F">
        <w:rPr>
          <w:rStyle w:val="33"/>
          <w:bCs/>
          <w:color w:val="000000"/>
          <w:sz w:val="28"/>
          <w:szCs w:val="28"/>
          <w:lang w:eastAsia="en-US"/>
        </w:rPr>
        <w:t>MatLab</w:t>
      </w:r>
      <w:proofErr w:type="spellEnd"/>
      <w:r w:rsidR="00744698" w:rsidRPr="0041051F">
        <w:rPr>
          <w:rStyle w:val="33"/>
          <w:bCs/>
          <w:color w:val="000000"/>
          <w:sz w:val="28"/>
          <w:szCs w:val="28"/>
          <w:lang w:eastAsia="en-US"/>
        </w:rPr>
        <w:t xml:space="preserve">. </w:t>
      </w:r>
      <w:r w:rsidR="00744698" w:rsidRPr="0041051F">
        <w:rPr>
          <w:rStyle w:val="33"/>
          <w:bCs/>
          <w:color w:val="000000"/>
          <w:sz w:val="28"/>
          <w:szCs w:val="28"/>
          <w:lang w:eastAsia="uk-UA"/>
        </w:rPr>
        <w:t>Тут усі операції і процедури розраховані на оперування саме з матрицями, як базовим об’єктом обчислень. При цьому елементами матриць можуть бути як числа (у тому числі комплексні), так</w:t>
      </w:r>
      <w:r w:rsidR="0042328E" w:rsidRPr="0041051F">
        <w:rPr>
          <w:rStyle w:val="33"/>
          <w:bCs/>
          <w:color w:val="000000"/>
          <w:sz w:val="28"/>
          <w:szCs w:val="28"/>
          <w:lang w:eastAsia="uk-UA"/>
        </w:rPr>
        <w:t xml:space="preserve"> </w:t>
      </w:r>
      <w:r w:rsidR="00744698" w:rsidRPr="0041051F">
        <w:rPr>
          <w:rStyle w:val="33"/>
          <w:bCs/>
          <w:color w:val="000000"/>
          <w:sz w:val="28"/>
          <w:szCs w:val="28"/>
          <w:lang w:eastAsia="uk-UA"/>
        </w:rPr>
        <w:t>і,</w:t>
      </w:r>
      <w:r w:rsidR="0042328E" w:rsidRPr="0041051F">
        <w:rPr>
          <w:rStyle w:val="33"/>
          <w:bCs/>
          <w:color w:val="000000"/>
          <w:sz w:val="28"/>
          <w:szCs w:val="28"/>
          <w:lang w:eastAsia="uk-UA"/>
        </w:rPr>
        <w:t xml:space="preserve"> </w:t>
      </w:r>
      <w:r w:rsidR="00744698" w:rsidRPr="0041051F">
        <w:rPr>
          <w:rStyle w:val="33"/>
          <w:bCs/>
          <w:color w:val="000000"/>
          <w:sz w:val="28"/>
          <w:szCs w:val="28"/>
          <w:lang w:eastAsia="uk-UA"/>
        </w:rPr>
        <w:t xml:space="preserve">у деяких випадках, рядки символів (символьні змінні). Тому якнайбільше можливості </w:t>
      </w:r>
      <w:proofErr w:type="spellStart"/>
      <w:r w:rsidR="00546F56" w:rsidRPr="0041051F">
        <w:rPr>
          <w:rStyle w:val="33"/>
          <w:bCs/>
          <w:color w:val="000000"/>
          <w:sz w:val="28"/>
          <w:szCs w:val="28"/>
          <w:lang w:eastAsia="en-US"/>
        </w:rPr>
        <w:t>MatLab</w:t>
      </w:r>
      <w:proofErr w:type="spellEnd"/>
      <w:r w:rsidR="00744698" w:rsidRPr="0041051F">
        <w:rPr>
          <w:rStyle w:val="33"/>
          <w:bCs/>
          <w:color w:val="000000"/>
          <w:sz w:val="28"/>
          <w:szCs w:val="28"/>
          <w:lang w:eastAsia="en-US"/>
        </w:rPr>
        <w:t xml:space="preserve"> </w:t>
      </w:r>
      <w:r w:rsidR="00744698" w:rsidRPr="0041051F">
        <w:rPr>
          <w:rStyle w:val="33"/>
          <w:bCs/>
          <w:color w:val="000000"/>
          <w:sz w:val="28"/>
          <w:szCs w:val="28"/>
          <w:lang w:eastAsia="uk-UA"/>
        </w:rPr>
        <w:t>розкриваються саме при оперуванні матрицями.</w:t>
      </w:r>
    </w:p>
    <w:p w:rsidR="0042328E" w:rsidRPr="0041051F" w:rsidRDefault="0042328E" w:rsidP="005816EE">
      <w:pPr>
        <w:pStyle w:val="31"/>
        <w:shd w:val="clear" w:color="auto" w:fill="auto"/>
        <w:tabs>
          <w:tab w:val="left" w:pos="9639"/>
        </w:tabs>
        <w:spacing w:after="0" w:line="240" w:lineRule="auto"/>
        <w:ind w:left="80" w:right="122"/>
        <w:jc w:val="both"/>
        <w:rPr>
          <w:sz w:val="28"/>
          <w:szCs w:val="28"/>
        </w:rPr>
      </w:pPr>
    </w:p>
    <w:p w:rsidR="00B77D5E" w:rsidRPr="0041051F" w:rsidRDefault="00744698" w:rsidP="005816EE">
      <w:pPr>
        <w:pStyle w:val="31"/>
        <w:numPr>
          <w:ilvl w:val="0"/>
          <w:numId w:val="18"/>
        </w:numPr>
        <w:shd w:val="clear" w:color="auto" w:fill="auto"/>
        <w:spacing w:after="0" w:line="240" w:lineRule="auto"/>
        <w:ind w:right="420"/>
        <w:jc w:val="center"/>
        <w:rPr>
          <w:rStyle w:val="33"/>
          <w:b/>
          <w:bCs/>
          <w:color w:val="000000"/>
          <w:sz w:val="28"/>
          <w:szCs w:val="28"/>
          <w:lang w:eastAsia="uk-UA"/>
        </w:rPr>
      </w:pPr>
      <w:r w:rsidRPr="0041051F">
        <w:rPr>
          <w:rStyle w:val="3"/>
          <w:b/>
          <w:bCs/>
          <w:color w:val="000000"/>
          <w:sz w:val="28"/>
          <w:szCs w:val="28"/>
          <w:lang w:eastAsia="uk-UA"/>
        </w:rPr>
        <w:t xml:space="preserve">Введення </w:t>
      </w:r>
      <w:r w:rsidRPr="0041051F">
        <w:rPr>
          <w:rStyle w:val="33"/>
          <w:b/>
          <w:bCs/>
          <w:color w:val="000000"/>
          <w:sz w:val="28"/>
          <w:szCs w:val="28"/>
          <w:lang w:eastAsia="uk-UA"/>
        </w:rPr>
        <w:t>матриць</w:t>
      </w:r>
    </w:p>
    <w:p w:rsidR="005816EE" w:rsidRPr="0041051F" w:rsidRDefault="005816EE" w:rsidP="005816EE">
      <w:pPr>
        <w:pStyle w:val="31"/>
        <w:shd w:val="clear" w:color="auto" w:fill="auto"/>
        <w:spacing w:after="0" w:line="240" w:lineRule="auto"/>
        <w:ind w:left="720" w:right="420"/>
        <w:rPr>
          <w:sz w:val="28"/>
          <w:szCs w:val="28"/>
        </w:rPr>
      </w:pPr>
    </w:p>
    <w:p w:rsidR="00B77D5E" w:rsidRPr="0041051F" w:rsidRDefault="00744698" w:rsidP="005816EE">
      <w:pPr>
        <w:pStyle w:val="31"/>
        <w:shd w:val="clear" w:color="auto" w:fill="auto"/>
        <w:spacing w:after="0" w:line="240" w:lineRule="auto"/>
        <w:ind w:left="80" w:right="122" w:firstLine="640"/>
        <w:jc w:val="both"/>
        <w:rPr>
          <w:rStyle w:val="33"/>
          <w:bCs/>
          <w:color w:val="000000"/>
          <w:sz w:val="28"/>
          <w:szCs w:val="28"/>
          <w:lang w:eastAsia="uk-UA"/>
        </w:rPr>
      </w:pPr>
      <w:r w:rsidRPr="0041051F">
        <w:rPr>
          <w:rStyle w:val="33"/>
          <w:bCs/>
          <w:color w:val="000000"/>
          <w:sz w:val="28"/>
          <w:szCs w:val="28"/>
          <w:lang w:eastAsia="uk-UA"/>
        </w:rPr>
        <w:t xml:space="preserve">Введення значень матриці здійснюється у </w:t>
      </w:r>
      <w:proofErr w:type="spellStart"/>
      <w:r w:rsidR="00546F56" w:rsidRPr="0041051F">
        <w:rPr>
          <w:rStyle w:val="33"/>
          <w:bCs/>
          <w:color w:val="000000"/>
          <w:sz w:val="28"/>
          <w:szCs w:val="28"/>
          <w:lang w:eastAsia="en-US"/>
        </w:rPr>
        <w:t>MatLab</w:t>
      </w:r>
      <w:proofErr w:type="spellEnd"/>
      <w:r w:rsidRPr="0041051F">
        <w:rPr>
          <w:rStyle w:val="33"/>
          <w:bCs/>
          <w:color w:val="000000"/>
          <w:sz w:val="28"/>
          <w:szCs w:val="28"/>
          <w:lang w:eastAsia="en-US"/>
        </w:rPr>
        <w:t xml:space="preserve"> </w:t>
      </w:r>
      <w:r w:rsidRPr="0041051F">
        <w:rPr>
          <w:rStyle w:val="33"/>
          <w:bCs/>
          <w:color w:val="000000"/>
          <w:sz w:val="28"/>
          <w:szCs w:val="28"/>
          <w:lang w:eastAsia="uk-UA"/>
        </w:rPr>
        <w:t>у квадратних дужках, по рядках</w:t>
      </w:r>
      <w:r w:rsidR="005816EE" w:rsidRPr="0041051F">
        <w:rPr>
          <w:rStyle w:val="33"/>
          <w:bCs/>
          <w:color w:val="000000"/>
          <w:sz w:val="28"/>
          <w:szCs w:val="28"/>
          <w:lang w:eastAsia="uk-UA"/>
        </w:rPr>
        <w:t xml:space="preserve"> елементів</w:t>
      </w:r>
      <w:r w:rsidRPr="0041051F">
        <w:rPr>
          <w:rStyle w:val="33"/>
          <w:bCs/>
          <w:color w:val="000000"/>
          <w:sz w:val="28"/>
          <w:szCs w:val="28"/>
          <w:lang w:eastAsia="uk-UA"/>
        </w:rPr>
        <w:t>. При цьому елементи рядка матриці відділяються пробілом або комою, а рядки відділяються знаком " ; "</w:t>
      </w:r>
      <w:r w:rsidR="0042328E" w:rsidRPr="0041051F">
        <w:rPr>
          <w:rStyle w:val="33"/>
          <w:bCs/>
          <w:color w:val="000000"/>
          <w:sz w:val="28"/>
          <w:szCs w:val="28"/>
          <w:lang w:eastAsia="uk-UA"/>
        </w:rPr>
        <w:t>.</w:t>
      </w:r>
    </w:p>
    <w:p w:rsidR="0042328E" w:rsidRPr="0041051F" w:rsidRDefault="0042328E" w:rsidP="005816EE">
      <w:pPr>
        <w:pStyle w:val="31"/>
        <w:shd w:val="clear" w:color="auto" w:fill="auto"/>
        <w:spacing w:after="0" w:line="240" w:lineRule="auto"/>
        <w:ind w:left="80" w:right="122"/>
        <w:jc w:val="both"/>
        <w:rPr>
          <w:sz w:val="28"/>
          <w:szCs w:val="28"/>
        </w:rPr>
      </w:pPr>
    </w:p>
    <w:p w:rsidR="00B77D5E" w:rsidRPr="0041051F" w:rsidRDefault="005816EE" w:rsidP="005816EE">
      <w:pPr>
        <w:pStyle w:val="31"/>
        <w:numPr>
          <w:ilvl w:val="0"/>
          <w:numId w:val="4"/>
        </w:numPr>
        <w:shd w:val="clear" w:color="auto" w:fill="auto"/>
        <w:tabs>
          <w:tab w:val="left" w:pos="4054"/>
        </w:tabs>
        <w:spacing w:after="0" w:line="240" w:lineRule="auto"/>
        <w:ind w:left="3800"/>
        <w:jc w:val="both"/>
        <w:rPr>
          <w:rStyle w:val="33"/>
          <w:b/>
          <w:bCs/>
          <w:sz w:val="28"/>
          <w:szCs w:val="28"/>
        </w:rPr>
      </w:pPr>
      <w:r w:rsidRPr="0041051F">
        <w:rPr>
          <w:rStyle w:val="33"/>
          <w:b/>
          <w:bCs/>
          <w:color w:val="000000"/>
          <w:sz w:val="28"/>
          <w:szCs w:val="28"/>
          <w:lang w:eastAsia="uk-UA"/>
        </w:rPr>
        <w:t xml:space="preserve"> </w:t>
      </w:r>
      <w:r w:rsidR="00744698" w:rsidRPr="0041051F">
        <w:rPr>
          <w:rStyle w:val="33"/>
          <w:b/>
          <w:bCs/>
          <w:color w:val="000000"/>
          <w:sz w:val="28"/>
          <w:szCs w:val="28"/>
          <w:lang w:eastAsia="uk-UA"/>
        </w:rPr>
        <w:t>Формування матриць</w:t>
      </w:r>
    </w:p>
    <w:p w:rsidR="005816EE" w:rsidRPr="0041051F" w:rsidRDefault="005816EE" w:rsidP="005816EE">
      <w:pPr>
        <w:pStyle w:val="31"/>
        <w:shd w:val="clear" w:color="auto" w:fill="auto"/>
        <w:tabs>
          <w:tab w:val="left" w:pos="4054"/>
        </w:tabs>
        <w:spacing w:after="0" w:line="240" w:lineRule="auto"/>
        <w:ind w:left="3800"/>
        <w:jc w:val="both"/>
        <w:rPr>
          <w:sz w:val="28"/>
          <w:szCs w:val="28"/>
        </w:rPr>
      </w:pPr>
    </w:p>
    <w:p w:rsidR="00B77D5E" w:rsidRPr="0041051F" w:rsidRDefault="00744698" w:rsidP="005816EE">
      <w:pPr>
        <w:pStyle w:val="31"/>
        <w:shd w:val="clear" w:color="auto" w:fill="auto"/>
        <w:spacing w:after="0" w:line="240" w:lineRule="auto"/>
        <w:ind w:left="80" w:right="440" w:firstLine="640"/>
        <w:jc w:val="both"/>
        <w:rPr>
          <w:sz w:val="28"/>
          <w:szCs w:val="28"/>
        </w:rPr>
      </w:pPr>
      <w:r w:rsidRPr="0041051F">
        <w:rPr>
          <w:rStyle w:val="33"/>
          <w:bCs/>
          <w:color w:val="000000"/>
          <w:sz w:val="28"/>
          <w:szCs w:val="28"/>
          <w:lang w:eastAsia="uk-UA"/>
        </w:rPr>
        <w:t>Наступні функції забезпечують утворення деяких найпоширеніших видів матриць:</w:t>
      </w:r>
    </w:p>
    <w:p w:rsidR="00B77D5E" w:rsidRPr="0041051F" w:rsidRDefault="0042328E" w:rsidP="005816EE">
      <w:pPr>
        <w:pStyle w:val="31"/>
        <w:shd w:val="clear" w:color="auto" w:fill="auto"/>
        <w:tabs>
          <w:tab w:val="left" w:pos="851"/>
        </w:tabs>
        <w:spacing w:after="0" w:line="240" w:lineRule="auto"/>
        <w:ind w:right="440"/>
        <w:jc w:val="both"/>
        <w:rPr>
          <w:sz w:val="28"/>
          <w:szCs w:val="28"/>
        </w:rPr>
      </w:pPr>
      <w:r w:rsidRPr="0041051F">
        <w:rPr>
          <w:rStyle w:val="33"/>
          <w:bCs/>
          <w:color w:val="000000"/>
          <w:sz w:val="28"/>
          <w:szCs w:val="28"/>
          <w:lang w:eastAsia="uk-UA"/>
        </w:rPr>
        <w:tab/>
      </w:r>
      <w:proofErr w:type="spellStart"/>
      <w:r w:rsidRPr="0041051F">
        <w:rPr>
          <w:rStyle w:val="33"/>
          <w:b/>
          <w:bCs/>
          <w:i/>
          <w:color w:val="000000"/>
          <w:sz w:val="28"/>
          <w:szCs w:val="28"/>
          <w:lang w:eastAsia="uk-UA"/>
        </w:rPr>
        <w:t>zeros</w:t>
      </w:r>
      <w:proofErr w:type="spellEnd"/>
      <w:r w:rsidRPr="0041051F">
        <w:rPr>
          <w:rStyle w:val="33"/>
          <w:b/>
          <w:bCs/>
          <w:i/>
          <w:color w:val="000000"/>
          <w:sz w:val="28"/>
          <w:szCs w:val="28"/>
          <w:lang w:eastAsia="uk-UA"/>
        </w:rPr>
        <w:t>(M,N)</w:t>
      </w:r>
      <w:r w:rsidRPr="0041051F">
        <w:rPr>
          <w:rStyle w:val="33"/>
          <w:bCs/>
          <w:color w:val="000000"/>
          <w:sz w:val="28"/>
          <w:szCs w:val="28"/>
          <w:lang w:eastAsia="uk-UA"/>
        </w:rPr>
        <w:t xml:space="preserve"> - </w:t>
      </w:r>
      <w:r w:rsidR="00744698" w:rsidRPr="0041051F">
        <w:rPr>
          <w:rStyle w:val="33"/>
          <w:bCs/>
          <w:color w:val="000000"/>
          <w:sz w:val="28"/>
          <w:szCs w:val="28"/>
          <w:lang w:eastAsia="uk-UA"/>
        </w:rPr>
        <w:t xml:space="preserve">утворює матрицю розміром </w:t>
      </w:r>
      <w:r w:rsidR="00744698" w:rsidRPr="0041051F">
        <w:rPr>
          <w:rStyle w:val="33"/>
          <w:bCs/>
          <w:color w:val="000000"/>
          <w:sz w:val="28"/>
          <w:szCs w:val="28"/>
          <w:lang w:eastAsia="en-US"/>
        </w:rPr>
        <w:t>(M</w:t>
      </w:r>
      <w:r w:rsidR="00744698" w:rsidRPr="0041051F">
        <w:rPr>
          <w:rStyle w:val="33"/>
          <w:bCs/>
          <w:color w:val="000000"/>
          <w:sz w:val="28"/>
          <w:szCs w:val="28"/>
          <w:vertAlign w:val="superscript"/>
          <w:lang w:eastAsia="en-US"/>
        </w:rPr>
        <w:t>+</w:t>
      </w:r>
      <w:r w:rsidR="00744698" w:rsidRPr="0041051F">
        <w:rPr>
          <w:rStyle w:val="33"/>
          <w:bCs/>
          <w:color w:val="000000"/>
          <w:sz w:val="28"/>
          <w:szCs w:val="28"/>
          <w:lang w:eastAsia="en-US"/>
        </w:rPr>
        <w:t xml:space="preserve">N) </w:t>
      </w:r>
      <w:r w:rsidR="00744698" w:rsidRPr="0041051F">
        <w:rPr>
          <w:rStyle w:val="33"/>
          <w:bCs/>
          <w:color w:val="000000"/>
          <w:sz w:val="28"/>
          <w:szCs w:val="28"/>
          <w:lang w:eastAsia="uk-UA"/>
        </w:rPr>
        <w:t>з нульовими елементами„ наприклад:</w:t>
      </w:r>
    </w:p>
    <w:p w:rsidR="00B77D5E" w:rsidRPr="0041051F" w:rsidRDefault="00744698" w:rsidP="005816EE">
      <w:pPr>
        <w:pStyle w:val="610"/>
        <w:shd w:val="clear" w:color="auto" w:fill="auto"/>
        <w:tabs>
          <w:tab w:val="left" w:pos="8638"/>
        </w:tabs>
        <w:spacing w:after="0" w:line="240" w:lineRule="auto"/>
        <w:ind w:left="80"/>
        <w:rPr>
          <w:rFonts w:ascii="Times New Roman" w:hAnsi="Times New Roman" w:cs="Times New Roman"/>
          <w:sz w:val="28"/>
          <w:szCs w:val="28"/>
          <w:lang w:val="uk-UA"/>
        </w:rPr>
      </w:pPr>
      <w:r w:rsidRPr="0041051F">
        <w:rPr>
          <w:rStyle w:val="62"/>
          <w:rFonts w:ascii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 xml:space="preserve">» </w:t>
      </w:r>
      <w:proofErr w:type="spellStart"/>
      <w:r w:rsidR="0042328E" w:rsidRPr="0041051F">
        <w:rPr>
          <w:rStyle w:val="62"/>
          <w:rFonts w:ascii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>z</w:t>
      </w:r>
      <w:r w:rsidRPr="0041051F">
        <w:rPr>
          <w:rStyle w:val="62"/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eros</w:t>
      </w:r>
      <w:proofErr w:type="spellEnd"/>
      <w:r w:rsidR="0042328E" w:rsidRPr="0041051F">
        <w:rPr>
          <w:rStyle w:val="62"/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(</w:t>
      </w:r>
      <w:r w:rsidRPr="0041051F">
        <w:rPr>
          <w:rStyle w:val="62"/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3</w:t>
      </w:r>
      <w:r w:rsidR="0042328E" w:rsidRPr="0041051F">
        <w:rPr>
          <w:rStyle w:val="62"/>
          <w:rFonts w:ascii="Times New Roman" w:hAnsi="Times New Roman" w:cs="Times New Roman"/>
          <w:b/>
          <w:bCs/>
          <w:color w:val="000000"/>
          <w:sz w:val="28"/>
          <w:szCs w:val="28"/>
          <w:vertAlign w:val="subscript"/>
          <w:lang w:val="uk-UA"/>
        </w:rPr>
        <w:t>,</w:t>
      </w:r>
      <w:r w:rsidRPr="0041051F">
        <w:rPr>
          <w:rStyle w:val="62"/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5)</w:t>
      </w:r>
      <w:r w:rsidRPr="0041051F">
        <w:rPr>
          <w:rStyle w:val="62"/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ab/>
      </w:r>
    </w:p>
    <w:p w:rsidR="0042328E" w:rsidRPr="0041051F" w:rsidRDefault="00744698" w:rsidP="005816EE">
      <w:pPr>
        <w:pStyle w:val="a4"/>
        <w:shd w:val="clear" w:color="auto" w:fill="auto"/>
        <w:spacing w:before="0" w:line="240" w:lineRule="auto"/>
        <w:ind w:left="1160" w:right="6600"/>
        <w:rPr>
          <w:b/>
          <w:color w:val="000000"/>
          <w:sz w:val="28"/>
          <w:szCs w:val="28"/>
          <w:lang w:eastAsia="uk-UA"/>
        </w:rPr>
      </w:pPr>
      <w:r w:rsidRPr="0041051F">
        <w:rPr>
          <w:b/>
          <w:color w:val="000000"/>
          <w:sz w:val="28"/>
          <w:szCs w:val="28"/>
          <w:lang w:eastAsia="uk-UA"/>
        </w:rPr>
        <w:t xml:space="preserve">0 0 0 0 0 </w:t>
      </w:r>
    </w:p>
    <w:p w:rsidR="00B77D5E" w:rsidRPr="0041051F" w:rsidRDefault="00744698" w:rsidP="005816EE">
      <w:pPr>
        <w:pStyle w:val="a4"/>
        <w:shd w:val="clear" w:color="auto" w:fill="auto"/>
        <w:spacing w:before="0" w:line="240" w:lineRule="auto"/>
        <w:ind w:left="1160" w:right="6600"/>
        <w:rPr>
          <w:rStyle w:val="70"/>
          <w:b/>
          <w:noProof w:val="0"/>
          <w:color w:val="000000"/>
          <w:sz w:val="28"/>
          <w:szCs w:val="28"/>
          <w:lang w:eastAsia="uk-UA"/>
        </w:rPr>
      </w:pPr>
      <w:r w:rsidRPr="0041051F">
        <w:rPr>
          <w:rStyle w:val="712pt"/>
          <w:color w:val="000000"/>
          <w:sz w:val="28"/>
          <w:szCs w:val="28"/>
          <w:lang w:eastAsia="uk-UA"/>
        </w:rPr>
        <w:t>0</w:t>
      </w:r>
      <w:r w:rsidRPr="0041051F">
        <w:rPr>
          <w:rStyle w:val="70"/>
          <w:b/>
          <w:noProof w:val="0"/>
          <w:color w:val="000000"/>
          <w:sz w:val="28"/>
          <w:szCs w:val="28"/>
          <w:lang w:eastAsia="uk-UA"/>
        </w:rPr>
        <w:t xml:space="preserve"> </w:t>
      </w:r>
      <w:r w:rsidRPr="0041051F">
        <w:rPr>
          <w:rStyle w:val="712pt"/>
          <w:color w:val="000000"/>
          <w:sz w:val="28"/>
          <w:szCs w:val="28"/>
          <w:lang w:eastAsia="uk-UA"/>
        </w:rPr>
        <w:t>0</w:t>
      </w:r>
      <w:r w:rsidRPr="0041051F">
        <w:rPr>
          <w:rStyle w:val="70"/>
          <w:b/>
          <w:noProof w:val="0"/>
          <w:color w:val="000000"/>
          <w:sz w:val="28"/>
          <w:szCs w:val="28"/>
          <w:lang w:eastAsia="uk-UA"/>
        </w:rPr>
        <w:t xml:space="preserve"> </w:t>
      </w:r>
      <w:r w:rsidRPr="0041051F">
        <w:rPr>
          <w:rStyle w:val="712pt"/>
          <w:color w:val="000000"/>
          <w:sz w:val="28"/>
          <w:szCs w:val="28"/>
          <w:lang w:eastAsia="uk-UA"/>
        </w:rPr>
        <w:t>0</w:t>
      </w:r>
      <w:r w:rsidRPr="0041051F">
        <w:rPr>
          <w:rStyle w:val="70"/>
          <w:b/>
          <w:noProof w:val="0"/>
          <w:color w:val="000000"/>
          <w:sz w:val="28"/>
          <w:szCs w:val="28"/>
          <w:lang w:eastAsia="uk-UA"/>
        </w:rPr>
        <w:t xml:space="preserve"> </w:t>
      </w:r>
      <w:r w:rsidRPr="0041051F">
        <w:rPr>
          <w:rStyle w:val="712pt"/>
          <w:color w:val="000000"/>
          <w:sz w:val="28"/>
          <w:szCs w:val="28"/>
          <w:lang w:eastAsia="uk-UA"/>
        </w:rPr>
        <w:t>0</w:t>
      </w:r>
      <w:r w:rsidRPr="0041051F">
        <w:rPr>
          <w:rStyle w:val="70"/>
          <w:b/>
          <w:noProof w:val="0"/>
          <w:color w:val="000000"/>
          <w:sz w:val="28"/>
          <w:szCs w:val="28"/>
          <w:lang w:eastAsia="uk-UA"/>
        </w:rPr>
        <w:t xml:space="preserve"> </w:t>
      </w:r>
      <w:r w:rsidR="0042328E" w:rsidRPr="0041051F">
        <w:rPr>
          <w:rStyle w:val="70"/>
          <w:b/>
          <w:noProof w:val="0"/>
          <w:color w:val="000000"/>
          <w:sz w:val="28"/>
          <w:szCs w:val="28"/>
          <w:lang w:eastAsia="uk-UA"/>
        </w:rPr>
        <w:t>0</w:t>
      </w:r>
    </w:p>
    <w:p w:rsidR="0042328E" w:rsidRPr="0041051F" w:rsidRDefault="0042328E" w:rsidP="005816EE">
      <w:pPr>
        <w:pStyle w:val="a4"/>
        <w:shd w:val="clear" w:color="auto" w:fill="auto"/>
        <w:spacing w:before="0" w:line="240" w:lineRule="auto"/>
        <w:ind w:left="1160" w:right="6600"/>
        <w:rPr>
          <w:rStyle w:val="712pt"/>
          <w:color w:val="000000"/>
          <w:sz w:val="28"/>
          <w:szCs w:val="28"/>
          <w:lang w:eastAsia="uk-UA"/>
        </w:rPr>
      </w:pPr>
      <w:r w:rsidRPr="0041051F">
        <w:rPr>
          <w:rStyle w:val="712pt"/>
          <w:color w:val="000000"/>
          <w:sz w:val="28"/>
          <w:szCs w:val="28"/>
          <w:lang w:eastAsia="uk-UA"/>
        </w:rPr>
        <w:t>0 0 0 0 0</w:t>
      </w:r>
    </w:p>
    <w:p w:rsidR="0042328E" w:rsidRPr="0041051F" w:rsidRDefault="0042328E" w:rsidP="005816EE">
      <w:pPr>
        <w:pStyle w:val="a4"/>
        <w:shd w:val="clear" w:color="auto" w:fill="auto"/>
        <w:spacing w:before="0" w:line="240" w:lineRule="auto"/>
        <w:ind w:left="1160" w:right="6600"/>
        <w:rPr>
          <w:b/>
          <w:sz w:val="28"/>
          <w:szCs w:val="28"/>
        </w:rPr>
      </w:pPr>
    </w:p>
    <w:p w:rsidR="00B77D5E" w:rsidRPr="0041051F" w:rsidRDefault="00D409CA" w:rsidP="005816EE">
      <w:pPr>
        <w:pStyle w:val="31"/>
        <w:shd w:val="clear" w:color="auto" w:fill="auto"/>
        <w:spacing w:after="0" w:line="240" w:lineRule="auto"/>
        <w:ind w:left="80"/>
        <w:jc w:val="both"/>
        <w:rPr>
          <w:sz w:val="28"/>
          <w:szCs w:val="28"/>
        </w:rPr>
      </w:pPr>
      <w:proofErr w:type="spellStart"/>
      <w:r w:rsidRPr="0041051F">
        <w:rPr>
          <w:rStyle w:val="33"/>
          <w:b/>
          <w:bCs/>
          <w:color w:val="000000"/>
          <w:sz w:val="28"/>
          <w:szCs w:val="28"/>
          <w:lang w:eastAsia="en-US"/>
        </w:rPr>
        <w:t>o</w:t>
      </w:r>
      <w:r w:rsidR="0042328E" w:rsidRPr="0041051F">
        <w:rPr>
          <w:rStyle w:val="33"/>
          <w:b/>
          <w:bCs/>
          <w:color w:val="000000"/>
          <w:sz w:val="28"/>
          <w:szCs w:val="28"/>
          <w:lang w:eastAsia="en-US"/>
        </w:rPr>
        <w:t>nes</w:t>
      </w:r>
      <w:proofErr w:type="spellEnd"/>
      <w:r w:rsidR="0042328E" w:rsidRPr="0041051F">
        <w:rPr>
          <w:rStyle w:val="33"/>
          <w:b/>
          <w:bCs/>
          <w:color w:val="000000"/>
          <w:sz w:val="28"/>
          <w:szCs w:val="28"/>
          <w:lang w:eastAsia="en-US"/>
        </w:rPr>
        <w:t>(</w:t>
      </w:r>
      <w:r w:rsidR="00744698" w:rsidRPr="0041051F">
        <w:rPr>
          <w:rStyle w:val="33"/>
          <w:b/>
          <w:bCs/>
          <w:color w:val="000000"/>
          <w:sz w:val="28"/>
          <w:szCs w:val="28"/>
          <w:lang w:eastAsia="en-US"/>
        </w:rPr>
        <w:t>M</w:t>
      </w:r>
      <w:r w:rsidR="0042328E" w:rsidRPr="0041051F">
        <w:rPr>
          <w:rStyle w:val="33"/>
          <w:b/>
          <w:bCs/>
          <w:color w:val="000000"/>
          <w:sz w:val="28"/>
          <w:szCs w:val="28"/>
          <w:lang w:eastAsia="en-US"/>
        </w:rPr>
        <w:t>,</w:t>
      </w:r>
      <w:r w:rsidR="00744698" w:rsidRPr="0041051F">
        <w:rPr>
          <w:rStyle w:val="33"/>
          <w:b/>
          <w:bCs/>
          <w:color w:val="000000"/>
          <w:sz w:val="28"/>
          <w:szCs w:val="28"/>
          <w:lang w:eastAsia="en-US"/>
        </w:rPr>
        <w:t>N</w:t>
      </w:r>
      <w:r w:rsidR="0042328E" w:rsidRPr="0041051F">
        <w:rPr>
          <w:rStyle w:val="33"/>
          <w:b/>
          <w:bCs/>
          <w:color w:val="000000"/>
          <w:sz w:val="28"/>
          <w:szCs w:val="28"/>
          <w:lang w:eastAsia="en-US"/>
        </w:rPr>
        <w:t>)</w:t>
      </w:r>
      <w:r w:rsidR="00744698" w:rsidRPr="0041051F">
        <w:rPr>
          <w:rStyle w:val="33"/>
          <w:b/>
          <w:bCs/>
          <w:color w:val="000000"/>
          <w:sz w:val="28"/>
          <w:szCs w:val="28"/>
          <w:lang w:eastAsia="en-US"/>
        </w:rPr>
        <w:t xml:space="preserve"> </w:t>
      </w:r>
      <w:r w:rsidR="00744698" w:rsidRPr="0041051F">
        <w:rPr>
          <w:rStyle w:val="35"/>
          <w:b w:val="0"/>
          <w:bCs w:val="0"/>
          <w:color w:val="000000"/>
          <w:sz w:val="28"/>
          <w:szCs w:val="28"/>
          <w:lang w:eastAsia="uk-UA"/>
        </w:rPr>
        <w:t xml:space="preserve">- </w:t>
      </w:r>
      <w:r w:rsidR="00744698" w:rsidRPr="0041051F">
        <w:rPr>
          <w:rStyle w:val="39pt"/>
          <w:bCs/>
          <w:color w:val="000000"/>
          <w:sz w:val="28"/>
          <w:szCs w:val="28"/>
          <w:lang w:eastAsia="uk-UA"/>
        </w:rPr>
        <w:t>утворює</w:t>
      </w:r>
      <w:r w:rsidR="00744698" w:rsidRPr="0041051F">
        <w:rPr>
          <w:rStyle w:val="35"/>
          <w:bCs w:val="0"/>
          <w:color w:val="000000"/>
          <w:sz w:val="28"/>
          <w:szCs w:val="28"/>
          <w:lang w:eastAsia="uk-UA"/>
        </w:rPr>
        <w:t xml:space="preserve"> </w:t>
      </w:r>
      <w:r w:rsidR="00744698" w:rsidRPr="0041051F">
        <w:rPr>
          <w:rStyle w:val="33"/>
          <w:bCs/>
          <w:color w:val="000000"/>
          <w:sz w:val="28"/>
          <w:szCs w:val="28"/>
          <w:lang w:eastAsia="uk-UA"/>
        </w:rPr>
        <w:t xml:space="preserve">матрицю розміром </w:t>
      </w:r>
      <w:r w:rsidR="0042328E" w:rsidRPr="0041051F">
        <w:rPr>
          <w:rStyle w:val="33"/>
          <w:bCs/>
          <w:color w:val="000000"/>
          <w:sz w:val="28"/>
          <w:szCs w:val="28"/>
          <w:lang w:eastAsia="uk-UA"/>
        </w:rPr>
        <w:t>(</w:t>
      </w:r>
      <w:r w:rsidR="00744698" w:rsidRPr="0041051F">
        <w:rPr>
          <w:rStyle w:val="33"/>
          <w:bCs/>
          <w:color w:val="000000"/>
          <w:sz w:val="28"/>
          <w:szCs w:val="28"/>
          <w:lang w:eastAsia="en-US"/>
        </w:rPr>
        <w:t xml:space="preserve">M*N) </w:t>
      </w:r>
      <w:r w:rsidR="00744698" w:rsidRPr="0041051F">
        <w:rPr>
          <w:rStyle w:val="33"/>
          <w:bCs/>
          <w:color w:val="000000"/>
          <w:sz w:val="28"/>
          <w:szCs w:val="28"/>
          <w:lang w:eastAsia="uk-UA"/>
        </w:rPr>
        <w:t>з одиничними</w:t>
      </w:r>
    </w:p>
    <w:p w:rsidR="00B77D5E" w:rsidRPr="0041051F" w:rsidRDefault="00744698" w:rsidP="005816EE">
      <w:pPr>
        <w:pStyle w:val="a4"/>
        <w:shd w:val="clear" w:color="auto" w:fill="auto"/>
        <w:spacing w:before="0" w:line="240" w:lineRule="auto"/>
        <w:ind w:right="180"/>
        <w:rPr>
          <w:sz w:val="28"/>
          <w:szCs w:val="28"/>
        </w:rPr>
      </w:pPr>
      <w:r w:rsidRPr="0041051F">
        <w:rPr>
          <w:rStyle w:val="230"/>
          <w:b w:val="0"/>
          <w:bCs w:val="0"/>
          <w:color w:val="000000"/>
          <w:sz w:val="28"/>
          <w:szCs w:val="28"/>
          <w:lang w:eastAsia="uk-UA"/>
        </w:rPr>
        <w:lastRenderedPageBreak/>
        <w:t>елементами, наприклад:</w:t>
      </w:r>
    </w:p>
    <w:p w:rsidR="00D409CA" w:rsidRPr="0041051F" w:rsidRDefault="00744698" w:rsidP="005816EE">
      <w:pPr>
        <w:pStyle w:val="81"/>
        <w:shd w:val="clear" w:color="auto" w:fill="auto"/>
        <w:spacing w:after="0" w:line="240" w:lineRule="auto"/>
        <w:ind w:left="1060" w:right="5942" w:firstLine="0"/>
        <w:jc w:val="both"/>
        <w:rPr>
          <w:rStyle w:val="80"/>
          <w:b/>
          <w:bCs/>
          <w:color w:val="000000"/>
          <w:sz w:val="28"/>
          <w:szCs w:val="28"/>
          <w:lang w:eastAsia="en-US"/>
        </w:rPr>
      </w:pPr>
      <w:r w:rsidRPr="0041051F">
        <w:rPr>
          <w:rStyle w:val="80"/>
          <w:b/>
          <w:bCs/>
          <w:color w:val="000000"/>
          <w:sz w:val="28"/>
          <w:szCs w:val="28"/>
          <w:lang w:eastAsia="uk-UA"/>
        </w:rPr>
        <w:t xml:space="preserve">» </w:t>
      </w:r>
      <w:proofErr w:type="spellStart"/>
      <w:r w:rsidR="00D409CA" w:rsidRPr="0041051F">
        <w:rPr>
          <w:rStyle w:val="33"/>
          <w:b/>
          <w:bCs/>
          <w:color w:val="000000"/>
          <w:sz w:val="28"/>
          <w:szCs w:val="28"/>
          <w:lang w:eastAsia="en-US"/>
        </w:rPr>
        <w:t>ones</w:t>
      </w:r>
      <w:proofErr w:type="spellEnd"/>
      <w:r w:rsidRPr="0041051F">
        <w:rPr>
          <w:rStyle w:val="80"/>
          <w:b/>
          <w:bCs/>
          <w:color w:val="000000"/>
          <w:sz w:val="28"/>
          <w:szCs w:val="28"/>
          <w:lang w:eastAsia="en-US"/>
        </w:rPr>
        <w:t xml:space="preserve">(3,5) </w:t>
      </w:r>
    </w:p>
    <w:p w:rsidR="00B77D5E" w:rsidRPr="0041051F" w:rsidRDefault="00744698" w:rsidP="005816EE">
      <w:pPr>
        <w:pStyle w:val="81"/>
        <w:shd w:val="clear" w:color="auto" w:fill="auto"/>
        <w:spacing w:after="0" w:line="240" w:lineRule="auto"/>
        <w:ind w:left="1060" w:right="5942" w:firstLine="0"/>
        <w:jc w:val="both"/>
        <w:rPr>
          <w:rStyle w:val="812"/>
          <w:b w:val="0"/>
          <w:bCs w:val="0"/>
          <w:color w:val="000000"/>
          <w:sz w:val="28"/>
          <w:szCs w:val="28"/>
          <w:lang w:val="uk-UA" w:eastAsia="uk-UA"/>
        </w:rPr>
      </w:pPr>
      <w:proofErr w:type="spellStart"/>
      <w:r w:rsidRPr="0041051F">
        <w:rPr>
          <w:rStyle w:val="812"/>
          <w:b w:val="0"/>
          <w:bCs w:val="0"/>
          <w:color w:val="000000"/>
          <w:sz w:val="28"/>
          <w:szCs w:val="28"/>
          <w:lang w:val="uk-UA"/>
        </w:rPr>
        <w:t>ans</w:t>
      </w:r>
      <w:proofErr w:type="spellEnd"/>
      <w:r w:rsidRPr="0041051F">
        <w:rPr>
          <w:rStyle w:val="812"/>
          <w:b w:val="0"/>
          <w:bCs w:val="0"/>
          <w:color w:val="000000"/>
          <w:sz w:val="28"/>
          <w:szCs w:val="28"/>
          <w:lang w:val="uk-UA"/>
        </w:rPr>
        <w:t xml:space="preserve"> </w:t>
      </w:r>
      <w:r w:rsidRPr="0041051F">
        <w:rPr>
          <w:rStyle w:val="812"/>
          <w:b w:val="0"/>
          <w:bCs w:val="0"/>
          <w:color w:val="000000"/>
          <w:sz w:val="28"/>
          <w:szCs w:val="28"/>
          <w:lang w:val="uk-UA" w:eastAsia="uk-UA"/>
        </w:rPr>
        <w:t>=</w:t>
      </w:r>
    </w:p>
    <w:p w:rsidR="00D409CA" w:rsidRPr="0041051F" w:rsidRDefault="00D409CA" w:rsidP="005816EE">
      <w:pPr>
        <w:pStyle w:val="81"/>
        <w:shd w:val="clear" w:color="auto" w:fill="auto"/>
        <w:spacing w:after="0" w:line="240" w:lineRule="auto"/>
        <w:ind w:left="1060" w:right="5942" w:firstLine="0"/>
        <w:jc w:val="both"/>
        <w:rPr>
          <w:rStyle w:val="812"/>
          <w:b w:val="0"/>
          <w:bCs w:val="0"/>
          <w:color w:val="000000"/>
          <w:sz w:val="28"/>
          <w:szCs w:val="28"/>
          <w:lang w:val="uk-UA" w:eastAsia="uk-UA"/>
        </w:rPr>
      </w:pPr>
      <w:r w:rsidRPr="0041051F">
        <w:rPr>
          <w:rStyle w:val="812"/>
          <w:b w:val="0"/>
          <w:bCs w:val="0"/>
          <w:color w:val="000000"/>
          <w:sz w:val="28"/>
          <w:szCs w:val="28"/>
          <w:lang w:val="uk-UA" w:eastAsia="uk-UA"/>
        </w:rPr>
        <w:t>1 1 1 1 1</w:t>
      </w:r>
    </w:p>
    <w:p w:rsidR="00D409CA" w:rsidRPr="0041051F" w:rsidRDefault="00D409CA" w:rsidP="005816EE">
      <w:pPr>
        <w:pStyle w:val="81"/>
        <w:shd w:val="clear" w:color="auto" w:fill="auto"/>
        <w:spacing w:after="0" w:line="240" w:lineRule="auto"/>
        <w:ind w:left="1060" w:right="5942" w:firstLine="0"/>
        <w:jc w:val="both"/>
        <w:rPr>
          <w:rStyle w:val="812"/>
          <w:b w:val="0"/>
          <w:bCs w:val="0"/>
          <w:color w:val="000000"/>
          <w:sz w:val="28"/>
          <w:szCs w:val="28"/>
          <w:lang w:val="uk-UA" w:eastAsia="uk-UA"/>
        </w:rPr>
      </w:pPr>
      <w:r w:rsidRPr="0041051F">
        <w:rPr>
          <w:rStyle w:val="812"/>
          <w:b w:val="0"/>
          <w:bCs w:val="0"/>
          <w:color w:val="000000"/>
          <w:sz w:val="28"/>
          <w:szCs w:val="28"/>
          <w:lang w:val="uk-UA" w:eastAsia="uk-UA"/>
        </w:rPr>
        <w:t>1 1 1 1 1</w:t>
      </w:r>
    </w:p>
    <w:p w:rsidR="00D409CA" w:rsidRPr="0041051F" w:rsidRDefault="00D409CA" w:rsidP="005816EE">
      <w:pPr>
        <w:pStyle w:val="81"/>
        <w:shd w:val="clear" w:color="auto" w:fill="auto"/>
        <w:spacing w:after="0" w:line="240" w:lineRule="auto"/>
        <w:ind w:left="1060" w:right="5942" w:firstLine="0"/>
        <w:jc w:val="both"/>
        <w:rPr>
          <w:rStyle w:val="812"/>
          <w:b w:val="0"/>
          <w:bCs w:val="0"/>
          <w:color w:val="000000"/>
          <w:sz w:val="28"/>
          <w:szCs w:val="28"/>
          <w:lang w:val="uk-UA" w:eastAsia="uk-UA"/>
        </w:rPr>
      </w:pPr>
      <w:r w:rsidRPr="0041051F">
        <w:rPr>
          <w:rStyle w:val="812"/>
          <w:b w:val="0"/>
          <w:bCs w:val="0"/>
          <w:color w:val="000000"/>
          <w:sz w:val="28"/>
          <w:szCs w:val="28"/>
          <w:lang w:val="uk-UA" w:eastAsia="uk-UA"/>
        </w:rPr>
        <w:t>1 1 1 1 1</w:t>
      </w:r>
    </w:p>
    <w:p w:rsidR="00D409CA" w:rsidRPr="0041051F" w:rsidRDefault="00D409CA" w:rsidP="005816EE">
      <w:pPr>
        <w:pStyle w:val="81"/>
        <w:shd w:val="clear" w:color="auto" w:fill="auto"/>
        <w:spacing w:after="0" w:line="240" w:lineRule="auto"/>
        <w:ind w:left="1060" w:right="5942" w:firstLine="0"/>
        <w:jc w:val="both"/>
        <w:rPr>
          <w:sz w:val="28"/>
          <w:szCs w:val="28"/>
        </w:rPr>
      </w:pPr>
    </w:p>
    <w:p w:rsidR="00B77D5E" w:rsidRPr="0041051F" w:rsidRDefault="00744698" w:rsidP="005816EE">
      <w:pPr>
        <w:pStyle w:val="31"/>
        <w:shd w:val="clear" w:color="auto" w:fill="auto"/>
        <w:spacing w:after="0" w:line="240" w:lineRule="auto"/>
        <w:ind w:left="40" w:right="23"/>
        <w:jc w:val="both"/>
        <w:rPr>
          <w:rStyle w:val="33"/>
          <w:b/>
          <w:bCs/>
          <w:color w:val="000000"/>
          <w:sz w:val="28"/>
          <w:szCs w:val="28"/>
          <w:lang w:eastAsia="uk-UA"/>
        </w:rPr>
      </w:pPr>
      <w:proofErr w:type="spellStart"/>
      <w:r w:rsidRPr="0041051F">
        <w:rPr>
          <w:rStyle w:val="33"/>
          <w:b/>
          <w:bCs/>
          <w:color w:val="000000"/>
          <w:sz w:val="28"/>
          <w:szCs w:val="28"/>
          <w:lang w:eastAsia="en-US"/>
        </w:rPr>
        <w:t>ra</w:t>
      </w:r>
      <w:r w:rsidR="00D409CA" w:rsidRPr="0041051F">
        <w:rPr>
          <w:rStyle w:val="33"/>
          <w:b/>
          <w:bCs/>
          <w:color w:val="000000"/>
          <w:sz w:val="28"/>
          <w:szCs w:val="28"/>
          <w:lang w:eastAsia="en-US"/>
        </w:rPr>
        <w:t>nd</w:t>
      </w:r>
      <w:proofErr w:type="spellEnd"/>
      <w:r w:rsidRPr="0041051F">
        <w:rPr>
          <w:rStyle w:val="33"/>
          <w:b/>
          <w:bCs/>
          <w:color w:val="000000"/>
          <w:sz w:val="28"/>
          <w:szCs w:val="28"/>
          <w:lang w:eastAsia="en-US"/>
        </w:rPr>
        <w:t xml:space="preserve">(M,N) </w:t>
      </w:r>
      <w:r w:rsidR="00D409CA" w:rsidRPr="0041051F">
        <w:rPr>
          <w:rStyle w:val="33"/>
          <w:b/>
          <w:bCs/>
          <w:color w:val="000000"/>
          <w:sz w:val="28"/>
          <w:szCs w:val="28"/>
          <w:lang w:eastAsia="uk-UA"/>
        </w:rPr>
        <w:t>-</w:t>
      </w:r>
      <w:r w:rsidRPr="0041051F">
        <w:rPr>
          <w:rStyle w:val="33"/>
          <w:b/>
          <w:bCs/>
          <w:color w:val="000000"/>
          <w:sz w:val="28"/>
          <w:szCs w:val="28"/>
          <w:lang w:eastAsia="uk-UA"/>
        </w:rPr>
        <w:t xml:space="preserve"> </w:t>
      </w:r>
      <w:r w:rsidRPr="0041051F">
        <w:rPr>
          <w:rStyle w:val="33"/>
          <w:bCs/>
          <w:color w:val="000000"/>
          <w:sz w:val="28"/>
          <w:szCs w:val="28"/>
          <w:lang w:eastAsia="uk-UA"/>
        </w:rPr>
        <w:t xml:space="preserve">утворює матрицю розміром </w:t>
      </w:r>
      <w:r w:rsidRPr="0041051F">
        <w:rPr>
          <w:rStyle w:val="33"/>
          <w:bCs/>
          <w:color w:val="000000"/>
          <w:sz w:val="28"/>
          <w:szCs w:val="28"/>
          <w:lang w:eastAsia="en-US"/>
        </w:rPr>
        <w:t xml:space="preserve">(M*N) </w:t>
      </w:r>
      <w:r w:rsidRPr="0041051F">
        <w:rPr>
          <w:rStyle w:val="33"/>
          <w:bCs/>
          <w:color w:val="000000"/>
          <w:sz w:val="28"/>
          <w:szCs w:val="28"/>
          <w:lang w:eastAsia="uk-UA"/>
        </w:rPr>
        <w:t>з випадковими числами, які рівномірно розподілені у діапазоні від 0 до 1. наприклад</w:t>
      </w:r>
      <w:r w:rsidRPr="0041051F">
        <w:rPr>
          <w:rStyle w:val="33"/>
          <w:b/>
          <w:bCs/>
          <w:color w:val="000000"/>
          <w:sz w:val="28"/>
          <w:szCs w:val="28"/>
          <w:lang w:eastAsia="uk-UA"/>
        </w:rPr>
        <w:t>:</w:t>
      </w:r>
    </w:p>
    <w:p w:rsidR="00D409CA" w:rsidRPr="0041051F" w:rsidRDefault="00D409CA" w:rsidP="005816EE">
      <w:pPr>
        <w:pStyle w:val="31"/>
        <w:shd w:val="clear" w:color="auto" w:fill="auto"/>
        <w:spacing w:after="0" w:line="240" w:lineRule="auto"/>
        <w:ind w:left="40" w:right="23"/>
        <w:jc w:val="both"/>
        <w:rPr>
          <w:rStyle w:val="33"/>
          <w:b/>
          <w:bCs/>
          <w:color w:val="000000"/>
          <w:sz w:val="28"/>
          <w:szCs w:val="28"/>
          <w:lang w:eastAsia="en-US"/>
        </w:rPr>
      </w:pPr>
      <w:proofErr w:type="spellStart"/>
      <w:r w:rsidRPr="0041051F">
        <w:rPr>
          <w:rStyle w:val="33"/>
          <w:b/>
          <w:bCs/>
          <w:color w:val="000000"/>
          <w:sz w:val="28"/>
          <w:szCs w:val="28"/>
          <w:lang w:eastAsia="en-US"/>
        </w:rPr>
        <w:t>rand</w:t>
      </w:r>
      <w:proofErr w:type="spellEnd"/>
      <w:r w:rsidRPr="0041051F">
        <w:rPr>
          <w:rStyle w:val="33"/>
          <w:b/>
          <w:bCs/>
          <w:color w:val="000000"/>
          <w:sz w:val="28"/>
          <w:szCs w:val="28"/>
          <w:lang w:eastAsia="en-US"/>
        </w:rPr>
        <w:t>(3,4)</w:t>
      </w:r>
    </w:p>
    <w:p w:rsidR="00D409CA" w:rsidRPr="0041051F" w:rsidRDefault="00D409CA" w:rsidP="005816EE">
      <w:pPr>
        <w:pStyle w:val="81"/>
        <w:shd w:val="clear" w:color="auto" w:fill="auto"/>
        <w:spacing w:after="0" w:line="240" w:lineRule="auto"/>
        <w:ind w:left="1060" w:right="5942" w:firstLine="0"/>
        <w:jc w:val="both"/>
        <w:rPr>
          <w:rStyle w:val="812"/>
          <w:b w:val="0"/>
          <w:bCs w:val="0"/>
          <w:color w:val="000000"/>
          <w:sz w:val="28"/>
          <w:szCs w:val="28"/>
          <w:lang w:val="uk-UA" w:eastAsia="uk-UA"/>
        </w:rPr>
      </w:pPr>
      <w:proofErr w:type="spellStart"/>
      <w:r w:rsidRPr="0041051F">
        <w:rPr>
          <w:rStyle w:val="812"/>
          <w:b w:val="0"/>
          <w:bCs w:val="0"/>
          <w:color w:val="000000"/>
          <w:sz w:val="28"/>
          <w:szCs w:val="28"/>
          <w:lang w:val="uk-UA"/>
        </w:rPr>
        <w:t>ans</w:t>
      </w:r>
      <w:proofErr w:type="spellEnd"/>
      <w:r w:rsidRPr="0041051F">
        <w:rPr>
          <w:rStyle w:val="812"/>
          <w:b w:val="0"/>
          <w:bCs w:val="0"/>
          <w:color w:val="000000"/>
          <w:sz w:val="28"/>
          <w:szCs w:val="28"/>
          <w:lang w:val="uk-UA"/>
        </w:rPr>
        <w:t xml:space="preserve"> </w:t>
      </w:r>
      <w:r w:rsidRPr="0041051F">
        <w:rPr>
          <w:rStyle w:val="812"/>
          <w:b w:val="0"/>
          <w:bCs w:val="0"/>
          <w:color w:val="000000"/>
          <w:sz w:val="28"/>
          <w:szCs w:val="28"/>
          <w:lang w:val="uk-UA" w:eastAsia="uk-UA"/>
        </w:rPr>
        <w:t>=</w:t>
      </w:r>
    </w:p>
    <w:p w:rsidR="00D409CA" w:rsidRPr="0041051F" w:rsidRDefault="00744698" w:rsidP="005816EE">
      <w:pPr>
        <w:pStyle w:val="31"/>
        <w:shd w:val="clear" w:color="auto" w:fill="auto"/>
        <w:spacing w:after="0" w:line="240" w:lineRule="auto"/>
        <w:ind w:left="40" w:right="280"/>
        <w:jc w:val="both"/>
        <w:rPr>
          <w:rStyle w:val="311"/>
          <w:b/>
          <w:bCs/>
          <w:color w:val="000000"/>
          <w:sz w:val="28"/>
          <w:szCs w:val="28"/>
          <w:lang w:eastAsia="uk-UA"/>
        </w:rPr>
      </w:pPr>
      <w:r w:rsidRPr="0041051F">
        <w:rPr>
          <w:rStyle w:val="311"/>
          <w:b/>
          <w:bCs/>
          <w:color w:val="000000"/>
          <w:sz w:val="28"/>
          <w:szCs w:val="28"/>
          <w:lang w:eastAsia="uk-UA"/>
        </w:rPr>
        <w:t>2</w:t>
      </w:r>
      <w:r w:rsidR="00D409CA" w:rsidRPr="0041051F">
        <w:rPr>
          <w:rStyle w:val="311"/>
          <w:b/>
          <w:bCs/>
          <w:color w:val="000000"/>
          <w:sz w:val="28"/>
          <w:szCs w:val="28"/>
          <w:lang w:eastAsia="uk-UA"/>
        </w:rPr>
        <w:t>,1</w:t>
      </w:r>
      <w:r w:rsidRPr="0041051F">
        <w:rPr>
          <w:rStyle w:val="311"/>
          <w:b/>
          <w:bCs/>
          <w:color w:val="000000"/>
          <w:sz w:val="28"/>
          <w:szCs w:val="28"/>
          <w:lang w:eastAsia="uk-UA"/>
        </w:rPr>
        <w:t xml:space="preserve">896е-001 </w:t>
      </w:r>
      <w:r w:rsidR="003143B2" w:rsidRPr="0041051F">
        <w:rPr>
          <w:rStyle w:val="311"/>
          <w:b/>
          <w:bCs/>
          <w:color w:val="000000"/>
          <w:sz w:val="28"/>
          <w:szCs w:val="28"/>
          <w:lang w:eastAsia="uk-UA"/>
        </w:rPr>
        <w:t xml:space="preserve">  </w:t>
      </w:r>
      <w:r w:rsidRPr="0041051F">
        <w:rPr>
          <w:rStyle w:val="311"/>
          <w:b/>
          <w:bCs/>
          <w:color w:val="000000"/>
          <w:sz w:val="28"/>
          <w:szCs w:val="28"/>
          <w:lang w:eastAsia="uk-UA"/>
        </w:rPr>
        <w:t>6.7930е-001</w:t>
      </w:r>
      <w:r w:rsidR="003143B2" w:rsidRPr="0041051F">
        <w:rPr>
          <w:rStyle w:val="311"/>
          <w:b/>
          <w:bCs/>
          <w:color w:val="000000"/>
          <w:sz w:val="28"/>
          <w:szCs w:val="28"/>
          <w:lang w:eastAsia="uk-UA"/>
        </w:rPr>
        <w:t xml:space="preserve">  </w:t>
      </w:r>
      <w:r w:rsidRPr="0041051F">
        <w:rPr>
          <w:rStyle w:val="311"/>
          <w:b/>
          <w:bCs/>
          <w:color w:val="000000"/>
          <w:sz w:val="28"/>
          <w:szCs w:val="28"/>
          <w:lang w:eastAsia="uk-UA"/>
        </w:rPr>
        <w:t xml:space="preserve"> 5.1942е-001 </w:t>
      </w:r>
      <w:r w:rsidR="003143B2" w:rsidRPr="0041051F">
        <w:rPr>
          <w:rStyle w:val="311"/>
          <w:b/>
          <w:bCs/>
          <w:color w:val="000000"/>
          <w:sz w:val="28"/>
          <w:szCs w:val="28"/>
          <w:lang w:eastAsia="uk-UA"/>
        </w:rPr>
        <w:t xml:space="preserve">  </w:t>
      </w:r>
      <w:r w:rsidRPr="0041051F">
        <w:rPr>
          <w:rStyle w:val="311"/>
          <w:b/>
          <w:bCs/>
          <w:color w:val="000000"/>
          <w:sz w:val="28"/>
          <w:szCs w:val="28"/>
          <w:lang w:eastAsia="uk-UA"/>
        </w:rPr>
        <w:t>5.3462е-002</w:t>
      </w:r>
    </w:p>
    <w:p w:rsidR="00D409CA" w:rsidRPr="0041051F" w:rsidRDefault="00744698" w:rsidP="005816EE">
      <w:pPr>
        <w:pStyle w:val="31"/>
        <w:shd w:val="clear" w:color="auto" w:fill="auto"/>
        <w:spacing w:after="0" w:line="240" w:lineRule="auto"/>
        <w:ind w:left="40" w:right="280"/>
        <w:jc w:val="both"/>
        <w:rPr>
          <w:rStyle w:val="311"/>
          <w:b/>
          <w:bCs/>
          <w:color w:val="000000"/>
          <w:sz w:val="28"/>
          <w:szCs w:val="28"/>
          <w:lang w:eastAsia="uk-UA"/>
        </w:rPr>
      </w:pPr>
      <w:r w:rsidRPr="0041051F">
        <w:rPr>
          <w:rStyle w:val="311"/>
          <w:b/>
          <w:bCs/>
          <w:color w:val="000000"/>
          <w:sz w:val="28"/>
          <w:szCs w:val="28"/>
          <w:lang w:eastAsia="uk-UA"/>
        </w:rPr>
        <w:t xml:space="preserve">7.6982е-003 </w:t>
      </w:r>
      <w:r w:rsidR="003143B2" w:rsidRPr="0041051F">
        <w:rPr>
          <w:rStyle w:val="311"/>
          <w:b/>
          <w:bCs/>
          <w:color w:val="000000"/>
          <w:sz w:val="28"/>
          <w:szCs w:val="28"/>
          <w:lang w:eastAsia="uk-UA"/>
        </w:rPr>
        <w:t xml:space="preserve">  </w:t>
      </w:r>
      <w:r w:rsidRPr="0041051F">
        <w:rPr>
          <w:rStyle w:val="311"/>
          <w:b/>
          <w:bCs/>
          <w:color w:val="000000"/>
          <w:sz w:val="28"/>
          <w:szCs w:val="28"/>
          <w:lang w:eastAsia="en-US"/>
        </w:rPr>
        <w:t xml:space="preserve">4.7045e-002 </w:t>
      </w:r>
      <w:r w:rsidR="003143B2" w:rsidRPr="0041051F">
        <w:rPr>
          <w:rStyle w:val="311"/>
          <w:b/>
          <w:bCs/>
          <w:color w:val="000000"/>
          <w:sz w:val="28"/>
          <w:szCs w:val="28"/>
          <w:lang w:eastAsia="en-US"/>
        </w:rPr>
        <w:t xml:space="preserve">  </w:t>
      </w:r>
      <w:r w:rsidRPr="0041051F">
        <w:rPr>
          <w:rStyle w:val="311"/>
          <w:b/>
          <w:bCs/>
          <w:color w:val="000000"/>
          <w:sz w:val="28"/>
          <w:szCs w:val="28"/>
          <w:lang w:eastAsia="en-US"/>
        </w:rPr>
        <w:t>9.3469e</w:t>
      </w:r>
      <w:r w:rsidR="00D409CA" w:rsidRPr="0041051F">
        <w:rPr>
          <w:rStyle w:val="311"/>
          <w:b/>
          <w:bCs/>
          <w:color w:val="000000"/>
          <w:sz w:val="28"/>
          <w:szCs w:val="28"/>
          <w:lang w:eastAsia="en-US"/>
        </w:rPr>
        <w:t>-</w:t>
      </w:r>
      <w:r w:rsidRPr="0041051F">
        <w:rPr>
          <w:rStyle w:val="311"/>
          <w:b/>
          <w:bCs/>
          <w:color w:val="000000"/>
          <w:sz w:val="28"/>
          <w:szCs w:val="28"/>
          <w:lang w:eastAsia="en-US"/>
        </w:rPr>
        <w:t>001</w:t>
      </w:r>
      <w:r w:rsidR="003143B2" w:rsidRPr="0041051F">
        <w:rPr>
          <w:rStyle w:val="311"/>
          <w:b/>
          <w:bCs/>
          <w:color w:val="000000"/>
          <w:sz w:val="28"/>
          <w:szCs w:val="28"/>
          <w:lang w:eastAsia="en-US"/>
        </w:rPr>
        <w:t xml:space="preserve">  </w:t>
      </w:r>
      <w:r w:rsidRPr="0041051F">
        <w:rPr>
          <w:rStyle w:val="311"/>
          <w:b/>
          <w:bCs/>
          <w:color w:val="000000"/>
          <w:sz w:val="28"/>
          <w:szCs w:val="28"/>
          <w:lang w:eastAsia="en-US"/>
        </w:rPr>
        <w:t xml:space="preserve"> </w:t>
      </w:r>
      <w:r w:rsidRPr="0041051F">
        <w:rPr>
          <w:rStyle w:val="311"/>
          <w:b/>
          <w:bCs/>
          <w:color w:val="000000"/>
          <w:sz w:val="28"/>
          <w:szCs w:val="28"/>
          <w:lang w:eastAsia="uk-UA"/>
        </w:rPr>
        <w:t>8.3097е-001</w:t>
      </w:r>
    </w:p>
    <w:p w:rsidR="00D409CA" w:rsidRPr="0041051F" w:rsidRDefault="00744698" w:rsidP="005816EE">
      <w:pPr>
        <w:pStyle w:val="31"/>
        <w:shd w:val="clear" w:color="auto" w:fill="auto"/>
        <w:spacing w:after="0" w:line="240" w:lineRule="auto"/>
        <w:ind w:left="40" w:right="280"/>
        <w:jc w:val="both"/>
        <w:rPr>
          <w:rStyle w:val="311"/>
          <w:b/>
          <w:bCs/>
          <w:color w:val="000000"/>
          <w:sz w:val="28"/>
          <w:szCs w:val="28"/>
          <w:lang w:eastAsia="uk-UA"/>
        </w:rPr>
      </w:pPr>
      <w:r w:rsidRPr="0041051F">
        <w:rPr>
          <w:rStyle w:val="311"/>
          <w:b/>
          <w:bCs/>
          <w:color w:val="000000"/>
          <w:sz w:val="28"/>
          <w:szCs w:val="28"/>
          <w:lang w:eastAsia="uk-UA"/>
        </w:rPr>
        <w:t xml:space="preserve">5.2970е-001 </w:t>
      </w:r>
      <w:r w:rsidR="003143B2" w:rsidRPr="0041051F">
        <w:rPr>
          <w:rStyle w:val="311"/>
          <w:b/>
          <w:bCs/>
          <w:color w:val="000000"/>
          <w:sz w:val="28"/>
          <w:szCs w:val="28"/>
          <w:lang w:eastAsia="uk-UA"/>
        </w:rPr>
        <w:t xml:space="preserve">  </w:t>
      </w:r>
      <w:r w:rsidRPr="0041051F">
        <w:rPr>
          <w:rStyle w:val="311"/>
          <w:b/>
          <w:bCs/>
          <w:color w:val="000000"/>
          <w:sz w:val="28"/>
          <w:szCs w:val="28"/>
          <w:lang w:eastAsia="uk-UA"/>
        </w:rPr>
        <w:t>3.8342е-001</w:t>
      </w:r>
      <w:r w:rsidR="003143B2" w:rsidRPr="0041051F">
        <w:rPr>
          <w:rStyle w:val="311"/>
          <w:b/>
          <w:bCs/>
          <w:color w:val="000000"/>
          <w:sz w:val="28"/>
          <w:szCs w:val="28"/>
          <w:lang w:eastAsia="uk-UA"/>
        </w:rPr>
        <w:t xml:space="preserve">  </w:t>
      </w:r>
      <w:r w:rsidRPr="0041051F">
        <w:rPr>
          <w:rStyle w:val="311"/>
          <w:b/>
          <w:bCs/>
          <w:color w:val="000000"/>
          <w:sz w:val="28"/>
          <w:szCs w:val="28"/>
          <w:lang w:eastAsia="uk-UA"/>
        </w:rPr>
        <w:t xml:space="preserve"> 6.7886е-001 </w:t>
      </w:r>
      <w:r w:rsidR="003143B2" w:rsidRPr="0041051F">
        <w:rPr>
          <w:rStyle w:val="311"/>
          <w:b/>
          <w:bCs/>
          <w:color w:val="000000"/>
          <w:sz w:val="28"/>
          <w:szCs w:val="28"/>
          <w:lang w:eastAsia="uk-UA"/>
        </w:rPr>
        <w:t xml:space="preserve">  </w:t>
      </w:r>
      <w:r w:rsidRPr="0041051F">
        <w:rPr>
          <w:rStyle w:val="311"/>
          <w:b/>
          <w:bCs/>
          <w:color w:val="000000"/>
          <w:sz w:val="28"/>
          <w:szCs w:val="28"/>
          <w:lang w:eastAsia="uk-UA"/>
        </w:rPr>
        <w:t>3.8350</w:t>
      </w:r>
      <w:r w:rsidR="00D409CA" w:rsidRPr="0041051F">
        <w:rPr>
          <w:rStyle w:val="311"/>
          <w:b/>
          <w:bCs/>
          <w:color w:val="000000"/>
          <w:sz w:val="28"/>
          <w:szCs w:val="28"/>
          <w:lang w:eastAsia="uk-UA"/>
        </w:rPr>
        <w:t>e</w:t>
      </w:r>
      <w:r w:rsidRPr="0041051F">
        <w:rPr>
          <w:rStyle w:val="311"/>
          <w:b/>
          <w:bCs/>
          <w:color w:val="000000"/>
          <w:sz w:val="28"/>
          <w:szCs w:val="28"/>
          <w:lang w:eastAsia="uk-UA"/>
        </w:rPr>
        <w:t xml:space="preserve">-001 </w:t>
      </w:r>
    </w:p>
    <w:p w:rsidR="005816EE" w:rsidRPr="0041051F" w:rsidRDefault="005816EE" w:rsidP="005816EE">
      <w:pPr>
        <w:pStyle w:val="31"/>
        <w:shd w:val="clear" w:color="auto" w:fill="auto"/>
        <w:spacing w:after="0" w:line="240" w:lineRule="auto"/>
        <w:ind w:left="40" w:right="280"/>
        <w:jc w:val="both"/>
        <w:rPr>
          <w:rStyle w:val="311"/>
          <w:b/>
          <w:bCs/>
          <w:color w:val="000000"/>
          <w:sz w:val="28"/>
          <w:szCs w:val="28"/>
          <w:lang w:eastAsia="uk-UA"/>
        </w:rPr>
      </w:pPr>
    </w:p>
    <w:p w:rsidR="00D409CA" w:rsidRPr="0041051F" w:rsidRDefault="00D409CA" w:rsidP="005816EE">
      <w:pPr>
        <w:pStyle w:val="31"/>
        <w:shd w:val="clear" w:color="auto" w:fill="auto"/>
        <w:spacing w:after="0" w:line="240" w:lineRule="auto"/>
        <w:ind w:left="40" w:right="280"/>
        <w:jc w:val="both"/>
        <w:rPr>
          <w:rStyle w:val="33"/>
          <w:bCs/>
          <w:color w:val="000000"/>
          <w:sz w:val="28"/>
          <w:szCs w:val="28"/>
          <w:lang w:eastAsia="uk-UA"/>
        </w:rPr>
      </w:pPr>
      <w:proofErr w:type="spellStart"/>
      <w:r w:rsidRPr="0041051F">
        <w:rPr>
          <w:rStyle w:val="33"/>
          <w:b/>
          <w:bCs/>
          <w:color w:val="000000"/>
          <w:sz w:val="28"/>
          <w:szCs w:val="28"/>
          <w:lang w:eastAsia="en-US"/>
        </w:rPr>
        <w:t>randn</w:t>
      </w:r>
      <w:proofErr w:type="spellEnd"/>
      <w:r w:rsidRPr="0041051F">
        <w:rPr>
          <w:rStyle w:val="33"/>
          <w:b/>
          <w:bCs/>
          <w:color w:val="000000"/>
          <w:sz w:val="28"/>
          <w:szCs w:val="28"/>
          <w:lang w:eastAsia="en-US"/>
        </w:rPr>
        <w:t xml:space="preserve">(M,N) </w:t>
      </w:r>
      <w:r w:rsidR="00744698" w:rsidRPr="0041051F">
        <w:rPr>
          <w:rStyle w:val="33"/>
          <w:b/>
          <w:bCs/>
          <w:color w:val="000000"/>
          <w:sz w:val="28"/>
          <w:szCs w:val="28"/>
          <w:lang w:eastAsia="en-US"/>
        </w:rPr>
        <w:t xml:space="preserve"> </w:t>
      </w:r>
      <w:r w:rsidR="00744698" w:rsidRPr="0041051F">
        <w:rPr>
          <w:rStyle w:val="33"/>
          <w:bCs/>
          <w:color w:val="000000"/>
          <w:sz w:val="28"/>
          <w:szCs w:val="28"/>
          <w:lang w:eastAsia="uk-UA"/>
        </w:rPr>
        <w:t xml:space="preserve">- утворює матрицю розміром </w:t>
      </w:r>
      <w:r w:rsidR="00744698" w:rsidRPr="0041051F">
        <w:rPr>
          <w:rStyle w:val="33"/>
          <w:bCs/>
          <w:color w:val="000000"/>
          <w:sz w:val="28"/>
          <w:szCs w:val="28"/>
          <w:lang w:eastAsia="en-US"/>
        </w:rPr>
        <w:t xml:space="preserve">(M*N) </w:t>
      </w:r>
      <w:r w:rsidR="00744698" w:rsidRPr="0041051F">
        <w:rPr>
          <w:rStyle w:val="33"/>
          <w:bCs/>
          <w:color w:val="000000"/>
          <w:sz w:val="28"/>
          <w:szCs w:val="28"/>
          <w:lang w:eastAsia="uk-UA"/>
        </w:rPr>
        <w:t xml:space="preserve">з випадковими числами, які розподілені за нормальним законом з нульовим математичним сподіванням </w:t>
      </w:r>
      <w:r w:rsidR="00744698" w:rsidRPr="0041051F">
        <w:rPr>
          <w:rStyle w:val="3"/>
          <w:bCs/>
          <w:color w:val="000000"/>
          <w:sz w:val="28"/>
          <w:szCs w:val="28"/>
          <w:lang w:eastAsia="uk-UA"/>
        </w:rPr>
        <w:t xml:space="preserve">та </w:t>
      </w:r>
      <w:r w:rsidR="00744698" w:rsidRPr="0041051F">
        <w:rPr>
          <w:rStyle w:val="33"/>
          <w:bCs/>
          <w:color w:val="000000"/>
          <w:sz w:val="28"/>
          <w:szCs w:val="28"/>
          <w:lang w:eastAsia="uk-UA"/>
        </w:rPr>
        <w:t>стандартним (середньоквадратичним) відхиленням, що дорівнює одиниці</w:t>
      </w:r>
      <w:r w:rsidRPr="0041051F">
        <w:rPr>
          <w:rStyle w:val="33"/>
          <w:bCs/>
          <w:color w:val="000000"/>
          <w:sz w:val="28"/>
          <w:szCs w:val="28"/>
          <w:lang w:eastAsia="uk-UA"/>
        </w:rPr>
        <w:t xml:space="preserve">. </w:t>
      </w:r>
    </w:p>
    <w:p w:rsidR="00B77D5E" w:rsidRPr="0041051F" w:rsidRDefault="00744698" w:rsidP="005816EE">
      <w:pPr>
        <w:pStyle w:val="31"/>
        <w:shd w:val="clear" w:color="auto" w:fill="auto"/>
        <w:spacing w:after="0" w:line="240" w:lineRule="auto"/>
        <w:ind w:left="40" w:right="280" w:firstLine="680"/>
        <w:jc w:val="both"/>
        <w:rPr>
          <w:sz w:val="28"/>
          <w:szCs w:val="28"/>
        </w:rPr>
      </w:pPr>
      <w:r w:rsidRPr="0041051F">
        <w:rPr>
          <w:rStyle w:val="34"/>
          <w:b/>
          <w:bCs/>
          <w:color w:val="000000"/>
          <w:sz w:val="28"/>
          <w:szCs w:val="28"/>
          <w:lang w:eastAsia="uk-UA"/>
        </w:rPr>
        <w:t>Обчислення визначника матриці</w:t>
      </w:r>
      <w:r w:rsidRPr="0041051F">
        <w:rPr>
          <w:rStyle w:val="33"/>
          <w:b/>
          <w:bCs/>
          <w:color w:val="000000"/>
          <w:sz w:val="28"/>
          <w:szCs w:val="28"/>
          <w:lang w:eastAsia="uk-UA"/>
        </w:rPr>
        <w:t xml:space="preserve"> </w:t>
      </w:r>
      <w:r w:rsidRPr="0041051F">
        <w:rPr>
          <w:rStyle w:val="33"/>
          <w:bCs/>
          <w:color w:val="000000"/>
          <w:sz w:val="28"/>
          <w:szCs w:val="28"/>
          <w:lang w:eastAsia="uk-UA"/>
        </w:rPr>
        <w:t xml:space="preserve">здійснюється за допомогою функції </w:t>
      </w:r>
      <w:proofErr w:type="spellStart"/>
      <w:r w:rsidRPr="0041051F">
        <w:rPr>
          <w:rStyle w:val="34"/>
          <w:bCs/>
          <w:color w:val="000000"/>
          <w:sz w:val="28"/>
          <w:szCs w:val="28"/>
          <w:lang w:eastAsia="en-US"/>
        </w:rPr>
        <w:t>det</w:t>
      </w:r>
      <w:proofErr w:type="spellEnd"/>
      <w:r w:rsidR="00D409CA" w:rsidRPr="0041051F">
        <w:rPr>
          <w:rStyle w:val="34"/>
          <w:bCs/>
          <w:i w:val="0"/>
          <w:color w:val="000000"/>
          <w:sz w:val="28"/>
          <w:szCs w:val="28"/>
          <w:lang w:eastAsia="en-US"/>
        </w:rPr>
        <w:t>(</w:t>
      </w:r>
      <w:r w:rsidRPr="0041051F">
        <w:rPr>
          <w:rStyle w:val="33"/>
          <w:bCs/>
          <w:i/>
          <w:color w:val="000000"/>
          <w:sz w:val="28"/>
          <w:szCs w:val="28"/>
          <w:lang w:eastAsia="uk-UA"/>
        </w:rPr>
        <w:t>А).</w:t>
      </w:r>
      <w:r w:rsidRPr="0041051F">
        <w:rPr>
          <w:rStyle w:val="33"/>
          <w:bCs/>
          <w:color w:val="000000"/>
          <w:sz w:val="28"/>
          <w:szCs w:val="28"/>
          <w:lang w:eastAsia="uk-UA"/>
        </w:rPr>
        <w:t xml:space="preserve"> Матриця А повинна бути квадратною</w:t>
      </w:r>
      <w:r w:rsidRPr="0041051F">
        <w:rPr>
          <w:rStyle w:val="33"/>
          <w:b/>
          <w:bCs/>
          <w:color w:val="000000"/>
          <w:sz w:val="28"/>
          <w:szCs w:val="28"/>
          <w:lang w:eastAsia="uk-UA"/>
        </w:rPr>
        <w:t>.</w:t>
      </w:r>
    </w:p>
    <w:p w:rsidR="00B77D5E" w:rsidRPr="0041051F" w:rsidRDefault="00744698" w:rsidP="005816EE">
      <w:pPr>
        <w:pStyle w:val="31"/>
        <w:shd w:val="clear" w:color="auto" w:fill="auto"/>
        <w:spacing w:after="0" w:line="240" w:lineRule="auto"/>
        <w:ind w:left="40" w:right="20" w:firstLine="680"/>
        <w:jc w:val="both"/>
        <w:rPr>
          <w:sz w:val="28"/>
          <w:szCs w:val="28"/>
        </w:rPr>
      </w:pPr>
      <w:r w:rsidRPr="0041051F">
        <w:rPr>
          <w:rStyle w:val="33"/>
          <w:b/>
          <w:bCs/>
          <w:color w:val="000000"/>
          <w:sz w:val="28"/>
          <w:szCs w:val="28"/>
          <w:lang w:eastAsia="uk-UA"/>
        </w:rPr>
        <w:t xml:space="preserve">Функція </w:t>
      </w:r>
      <w:r w:rsidRPr="0041051F">
        <w:rPr>
          <w:rStyle w:val="34"/>
          <w:b/>
          <w:bCs/>
          <w:color w:val="000000"/>
          <w:sz w:val="28"/>
          <w:szCs w:val="28"/>
          <w:lang w:eastAsia="uk-UA"/>
        </w:rPr>
        <w:t>обернення м</w:t>
      </w:r>
      <w:r w:rsidR="003143B2" w:rsidRPr="0041051F">
        <w:rPr>
          <w:rStyle w:val="34"/>
          <w:b/>
          <w:bCs/>
          <w:color w:val="000000"/>
          <w:sz w:val="28"/>
          <w:szCs w:val="28"/>
          <w:lang w:eastAsia="uk-UA"/>
        </w:rPr>
        <w:t>ат</w:t>
      </w:r>
      <w:r w:rsidRPr="0041051F">
        <w:rPr>
          <w:rStyle w:val="34"/>
          <w:b/>
          <w:bCs/>
          <w:color w:val="000000"/>
          <w:sz w:val="28"/>
          <w:szCs w:val="28"/>
          <w:lang w:eastAsia="uk-UA"/>
        </w:rPr>
        <w:t xml:space="preserve">риці - </w:t>
      </w:r>
      <w:proofErr w:type="spellStart"/>
      <w:r w:rsidR="00D409CA" w:rsidRPr="0041051F">
        <w:rPr>
          <w:rStyle w:val="34"/>
          <w:b/>
          <w:bCs/>
          <w:color w:val="000000"/>
          <w:sz w:val="28"/>
          <w:szCs w:val="28"/>
          <w:lang w:eastAsia="uk-UA"/>
        </w:rPr>
        <w:t>in</w:t>
      </w:r>
      <w:r w:rsidRPr="0041051F">
        <w:rPr>
          <w:rStyle w:val="34"/>
          <w:b/>
          <w:bCs/>
          <w:color w:val="000000"/>
          <w:sz w:val="28"/>
          <w:szCs w:val="28"/>
          <w:lang w:eastAsia="en-US"/>
        </w:rPr>
        <w:t>v</w:t>
      </w:r>
      <w:proofErr w:type="spellEnd"/>
      <w:r w:rsidRPr="0041051F">
        <w:rPr>
          <w:rStyle w:val="34"/>
          <w:b/>
          <w:bCs/>
          <w:color w:val="000000"/>
          <w:sz w:val="28"/>
          <w:szCs w:val="28"/>
          <w:lang w:eastAsia="en-US"/>
        </w:rPr>
        <w:t>(</w:t>
      </w:r>
      <w:r w:rsidRPr="0041051F">
        <w:rPr>
          <w:rStyle w:val="33"/>
          <w:b/>
          <w:bCs/>
          <w:color w:val="000000"/>
          <w:sz w:val="28"/>
          <w:szCs w:val="28"/>
          <w:lang w:eastAsia="uk-UA"/>
        </w:rPr>
        <w:t xml:space="preserve">А) - </w:t>
      </w:r>
      <w:r w:rsidRPr="0041051F">
        <w:rPr>
          <w:rStyle w:val="33"/>
          <w:bCs/>
          <w:color w:val="000000"/>
          <w:sz w:val="28"/>
          <w:szCs w:val="28"/>
          <w:lang w:eastAsia="uk-UA"/>
        </w:rPr>
        <w:t>обчислює матрицю, обернену до заданої матриці А. Для застосування цієї функції початкова матриця А повинна бути квадратною і її визначник не повинен дорівнювати нулю.</w:t>
      </w:r>
    </w:p>
    <w:p w:rsidR="00B77D5E" w:rsidRPr="0041051F" w:rsidRDefault="00744698" w:rsidP="005816EE">
      <w:pPr>
        <w:pStyle w:val="31"/>
        <w:shd w:val="clear" w:color="auto" w:fill="auto"/>
        <w:spacing w:after="0" w:line="240" w:lineRule="auto"/>
        <w:ind w:left="40"/>
        <w:jc w:val="both"/>
        <w:rPr>
          <w:sz w:val="28"/>
          <w:szCs w:val="28"/>
        </w:rPr>
      </w:pPr>
      <w:r w:rsidRPr="0041051F">
        <w:rPr>
          <w:rStyle w:val="33"/>
          <w:b/>
          <w:bCs/>
          <w:color w:val="000000"/>
          <w:sz w:val="28"/>
          <w:szCs w:val="28"/>
          <w:lang w:eastAsia="uk-UA"/>
        </w:rPr>
        <w:t>Наведемо приклад:</w:t>
      </w:r>
    </w:p>
    <w:p w:rsidR="00D409CA" w:rsidRPr="0041051F" w:rsidRDefault="00744698" w:rsidP="005816EE">
      <w:pPr>
        <w:pStyle w:val="81"/>
        <w:shd w:val="clear" w:color="auto" w:fill="auto"/>
        <w:spacing w:after="0" w:line="240" w:lineRule="auto"/>
        <w:ind w:left="1320" w:right="7180" w:firstLine="0"/>
        <w:jc w:val="both"/>
        <w:rPr>
          <w:rStyle w:val="8131"/>
          <w:b/>
          <w:bCs/>
          <w:color w:val="000000"/>
          <w:sz w:val="28"/>
          <w:szCs w:val="28"/>
          <w:lang w:eastAsia="uk-UA"/>
        </w:rPr>
      </w:pPr>
      <w:r w:rsidRPr="0041051F">
        <w:rPr>
          <w:rStyle w:val="8131"/>
          <w:b/>
          <w:bCs/>
          <w:color w:val="000000"/>
          <w:sz w:val="28"/>
          <w:szCs w:val="28"/>
          <w:lang w:eastAsia="uk-UA"/>
        </w:rPr>
        <w:t>С</w:t>
      </w:r>
      <w:r w:rsidR="00D409CA" w:rsidRPr="0041051F">
        <w:rPr>
          <w:rStyle w:val="8131"/>
          <w:b/>
          <w:bCs/>
          <w:color w:val="000000"/>
          <w:sz w:val="28"/>
          <w:szCs w:val="28"/>
          <w:lang w:eastAsia="uk-UA"/>
        </w:rPr>
        <w:t>=</w:t>
      </w:r>
    </w:p>
    <w:p w:rsidR="00D409CA" w:rsidRPr="0041051F" w:rsidRDefault="00744698" w:rsidP="005816EE">
      <w:pPr>
        <w:pStyle w:val="81"/>
        <w:shd w:val="clear" w:color="auto" w:fill="auto"/>
        <w:spacing w:after="0" w:line="240" w:lineRule="auto"/>
        <w:ind w:left="1320" w:right="7180" w:firstLine="0"/>
        <w:jc w:val="both"/>
        <w:rPr>
          <w:rStyle w:val="80"/>
          <w:b/>
          <w:bCs/>
          <w:color w:val="000000"/>
          <w:sz w:val="28"/>
          <w:szCs w:val="28"/>
          <w:lang w:eastAsia="uk-UA"/>
        </w:rPr>
      </w:pPr>
      <w:r w:rsidRPr="0041051F">
        <w:rPr>
          <w:rStyle w:val="8131"/>
          <w:b/>
          <w:bCs/>
          <w:color w:val="000000"/>
          <w:sz w:val="28"/>
          <w:szCs w:val="28"/>
          <w:lang w:eastAsia="uk-UA"/>
        </w:rPr>
        <w:t xml:space="preserve"> </w:t>
      </w:r>
      <w:r w:rsidRPr="0041051F">
        <w:rPr>
          <w:rStyle w:val="8"/>
          <w:b/>
          <w:bCs/>
          <w:color w:val="000000"/>
          <w:sz w:val="28"/>
          <w:szCs w:val="28"/>
          <w:lang w:eastAsia="uk-UA"/>
        </w:rPr>
        <w:t>-40</w:t>
      </w:r>
      <w:r w:rsidR="00D409CA" w:rsidRPr="0041051F">
        <w:rPr>
          <w:rStyle w:val="8"/>
          <w:b/>
          <w:bCs/>
          <w:color w:val="000000"/>
          <w:sz w:val="28"/>
          <w:szCs w:val="28"/>
          <w:lang w:eastAsia="uk-UA"/>
        </w:rPr>
        <w:t> </w:t>
      </w:r>
      <w:r w:rsidR="005816EE" w:rsidRPr="0041051F">
        <w:rPr>
          <w:rStyle w:val="8"/>
          <w:b/>
          <w:bCs/>
          <w:color w:val="000000"/>
          <w:sz w:val="28"/>
          <w:szCs w:val="28"/>
          <w:lang w:eastAsia="uk-UA"/>
        </w:rPr>
        <w:t xml:space="preserve"> </w:t>
      </w:r>
      <w:r w:rsidR="00D409CA" w:rsidRPr="0041051F">
        <w:rPr>
          <w:rStyle w:val="80"/>
          <w:b/>
          <w:bCs/>
          <w:color w:val="000000"/>
          <w:sz w:val="28"/>
          <w:szCs w:val="28"/>
          <w:lang w:eastAsia="uk-UA"/>
        </w:rPr>
        <w:t xml:space="preserve">115 </w:t>
      </w:r>
    </w:p>
    <w:p w:rsidR="00B77D5E" w:rsidRPr="0041051F" w:rsidRDefault="00D409CA" w:rsidP="005816EE">
      <w:pPr>
        <w:pStyle w:val="81"/>
        <w:shd w:val="clear" w:color="auto" w:fill="auto"/>
        <w:spacing w:after="0" w:line="240" w:lineRule="auto"/>
        <w:ind w:left="1320" w:right="7180" w:firstLine="0"/>
        <w:jc w:val="both"/>
        <w:rPr>
          <w:b w:val="0"/>
          <w:sz w:val="28"/>
          <w:szCs w:val="28"/>
        </w:rPr>
      </w:pPr>
      <w:r w:rsidRPr="0041051F">
        <w:rPr>
          <w:rStyle w:val="80"/>
          <w:b/>
          <w:bCs/>
          <w:color w:val="000000"/>
          <w:sz w:val="28"/>
          <w:szCs w:val="28"/>
          <w:lang w:eastAsia="uk-UA"/>
        </w:rPr>
        <w:t xml:space="preserve"> -</w:t>
      </w:r>
      <w:r w:rsidR="00744698" w:rsidRPr="0041051F">
        <w:rPr>
          <w:rStyle w:val="80"/>
          <w:b/>
          <w:bCs/>
          <w:color w:val="000000"/>
          <w:sz w:val="28"/>
          <w:szCs w:val="28"/>
          <w:lang w:eastAsia="uk-UA"/>
        </w:rPr>
        <w:t>94</w:t>
      </w:r>
      <w:r w:rsidR="005816EE" w:rsidRPr="0041051F">
        <w:rPr>
          <w:rStyle w:val="80"/>
          <w:b/>
          <w:bCs/>
          <w:color w:val="000000"/>
          <w:sz w:val="28"/>
          <w:szCs w:val="28"/>
          <w:lang w:eastAsia="uk-UA"/>
        </w:rPr>
        <w:t xml:space="preserve"> </w:t>
      </w:r>
      <w:r w:rsidRPr="0041051F">
        <w:rPr>
          <w:rStyle w:val="80"/>
          <w:b/>
          <w:bCs/>
          <w:color w:val="000000"/>
          <w:sz w:val="28"/>
          <w:szCs w:val="28"/>
          <w:lang w:eastAsia="uk-UA"/>
        </w:rPr>
        <w:t xml:space="preserve"> </w:t>
      </w:r>
      <w:r w:rsidR="00744698" w:rsidRPr="0041051F">
        <w:rPr>
          <w:rStyle w:val="80"/>
          <w:b/>
          <w:bCs/>
          <w:color w:val="000000"/>
          <w:sz w:val="28"/>
          <w:szCs w:val="28"/>
          <w:lang w:eastAsia="uk-UA"/>
        </w:rPr>
        <w:t>299</w:t>
      </w:r>
    </w:p>
    <w:p w:rsidR="00D409CA" w:rsidRPr="0041051F" w:rsidRDefault="00744698" w:rsidP="005816EE">
      <w:pPr>
        <w:pStyle w:val="a4"/>
        <w:shd w:val="clear" w:color="auto" w:fill="auto"/>
        <w:spacing w:before="0" w:line="240" w:lineRule="auto"/>
        <w:ind w:left="1120" w:right="6820"/>
        <w:rPr>
          <w:rStyle w:val="1"/>
          <w:color w:val="000000"/>
          <w:sz w:val="28"/>
          <w:szCs w:val="28"/>
          <w:lang w:eastAsia="en-US"/>
        </w:rPr>
      </w:pPr>
      <w:r w:rsidRPr="0041051F">
        <w:rPr>
          <w:rStyle w:val="1"/>
          <w:color w:val="000000"/>
          <w:sz w:val="28"/>
          <w:szCs w:val="28"/>
          <w:lang w:eastAsia="uk-UA"/>
        </w:rPr>
        <w:t xml:space="preserve">» </w:t>
      </w:r>
      <w:proofErr w:type="spellStart"/>
      <w:r w:rsidRPr="0041051F">
        <w:rPr>
          <w:rStyle w:val="1"/>
          <w:color w:val="000000"/>
          <w:sz w:val="28"/>
          <w:szCs w:val="28"/>
          <w:lang w:eastAsia="en-US"/>
        </w:rPr>
        <w:t>det</w:t>
      </w:r>
      <w:proofErr w:type="spellEnd"/>
      <w:r w:rsidRPr="0041051F">
        <w:rPr>
          <w:rStyle w:val="1"/>
          <w:color w:val="000000"/>
          <w:sz w:val="28"/>
          <w:szCs w:val="28"/>
          <w:lang w:eastAsia="en-US"/>
        </w:rPr>
        <w:t>(C)</w:t>
      </w:r>
    </w:p>
    <w:p w:rsidR="00D409CA" w:rsidRPr="0041051F" w:rsidRDefault="00744698" w:rsidP="005816EE">
      <w:pPr>
        <w:pStyle w:val="a4"/>
        <w:shd w:val="clear" w:color="auto" w:fill="auto"/>
        <w:spacing w:before="0" w:line="240" w:lineRule="auto"/>
        <w:ind w:left="1120" w:right="6820"/>
        <w:rPr>
          <w:rStyle w:val="1"/>
          <w:color w:val="000000"/>
          <w:sz w:val="28"/>
          <w:szCs w:val="28"/>
          <w:lang w:eastAsia="en-US"/>
        </w:rPr>
      </w:pPr>
      <w:r w:rsidRPr="0041051F">
        <w:rPr>
          <w:rStyle w:val="1"/>
          <w:color w:val="000000"/>
          <w:sz w:val="28"/>
          <w:szCs w:val="28"/>
          <w:lang w:eastAsia="en-US"/>
        </w:rPr>
        <w:t xml:space="preserve"> </w:t>
      </w:r>
      <w:proofErr w:type="spellStart"/>
      <w:r w:rsidRPr="0041051F">
        <w:rPr>
          <w:rStyle w:val="1"/>
          <w:color w:val="000000"/>
          <w:sz w:val="28"/>
          <w:szCs w:val="28"/>
          <w:lang w:eastAsia="en-US"/>
        </w:rPr>
        <w:t>ans</w:t>
      </w:r>
      <w:proofErr w:type="spellEnd"/>
      <w:r w:rsidRPr="0041051F">
        <w:rPr>
          <w:rStyle w:val="1"/>
          <w:color w:val="000000"/>
          <w:sz w:val="28"/>
          <w:szCs w:val="28"/>
          <w:lang w:eastAsia="en-US"/>
        </w:rPr>
        <w:t xml:space="preserve"> =</w:t>
      </w:r>
    </w:p>
    <w:p w:rsidR="00D409CA" w:rsidRPr="0041051F" w:rsidRDefault="00744698" w:rsidP="005816EE">
      <w:pPr>
        <w:pStyle w:val="a4"/>
        <w:shd w:val="clear" w:color="auto" w:fill="auto"/>
        <w:spacing w:before="0" w:line="240" w:lineRule="auto"/>
        <w:ind w:left="1120" w:right="6820"/>
        <w:rPr>
          <w:rStyle w:val="1"/>
          <w:b/>
          <w:color w:val="000000"/>
          <w:sz w:val="28"/>
          <w:szCs w:val="28"/>
          <w:lang w:eastAsia="en-US"/>
        </w:rPr>
      </w:pPr>
      <w:r w:rsidRPr="0041051F">
        <w:rPr>
          <w:rStyle w:val="1"/>
          <w:color w:val="000000"/>
          <w:sz w:val="28"/>
          <w:szCs w:val="28"/>
          <w:lang w:eastAsia="en-US"/>
        </w:rPr>
        <w:t xml:space="preserve"> </w:t>
      </w:r>
      <w:r w:rsidRPr="0041051F">
        <w:rPr>
          <w:rStyle w:val="1"/>
          <w:b/>
          <w:color w:val="000000"/>
          <w:sz w:val="28"/>
          <w:szCs w:val="28"/>
          <w:lang w:eastAsia="en-US"/>
        </w:rPr>
        <w:t xml:space="preserve">-1150 </w:t>
      </w:r>
    </w:p>
    <w:p w:rsidR="00B77D5E" w:rsidRPr="0041051F" w:rsidRDefault="00744698" w:rsidP="005816EE">
      <w:pPr>
        <w:pStyle w:val="a4"/>
        <w:shd w:val="clear" w:color="auto" w:fill="auto"/>
        <w:spacing w:before="0" w:line="240" w:lineRule="auto"/>
        <w:ind w:left="1120" w:right="6820"/>
        <w:rPr>
          <w:rStyle w:val="1"/>
          <w:color w:val="000000"/>
          <w:sz w:val="28"/>
          <w:szCs w:val="28"/>
          <w:lang w:eastAsia="uk-UA"/>
        </w:rPr>
      </w:pPr>
      <w:r w:rsidRPr="0041051F">
        <w:rPr>
          <w:rStyle w:val="a6"/>
          <w:color w:val="000000"/>
          <w:sz w:val="28"/>
          <w:szCs w:val="28"/>
          <w:lang w:eastAsia="uk-UA"/>
        </w:rPr>
        <w:t>»</w:t>
      </w:r>
      <w:r w:rsidRPr="0041051F">
        <w:rPr>
          <w:rStyle w:val="1"/>
          <w:color w:val="000000"/>
          <w:sz w:val="28"/>
          <w:szCs w:val="28"/>
          <w:lang w:eastAsia="uk-UA"/>
        </w:rPr>
        <w:t xml:space="preserve"> </w:t>
      </w:r>
      <w:proofErr w:type="spellStart"/>
      <w:r w:rsidR="00D409CA" w:rsidRPr="0041051F">
        <w:rPr>
          <w:rStyle w:val="1"/>
          <w:color w:val="000000"/>
          <w:sz w:val="28"/>
          <w:szCs w:val="28"/>
          <w:lang w:eastAsia="uk-UA"/>
        </w:rPr>
        <w:t>inv</w:t>
      </w:r>
      <w:proofErr w:type="spellEnd"/>
      <w:r w:rsidRPr="0041051F">
        <w:rPr>
          <w:rStyle w:val="1"/>
          <w:color w:val="000000"/>
          <w:sz w:val="28"/>
          <w:szCs w:val="28"/>
          <w:lang w:eastAsia="uk-UA"/>
        </w:rPr>
        <w:t>(С)</w:t>
      </w:r>
    </w:p>
    <w:p w:rsidR="00D409CA" w:rsidRPr="0041051F" w:rsidRDefault="00D409CA" w:rsidP="005816EE">
      <w:pPr>
        <w:pStyle w:val="a4"/>
        <w:shd w:val="clear" w:color="auto" w:fill="auto"/>
        <w:spacing w:before="0" w:line="240" w:lineRule="auto"/>
        <w:ind w:left="1120" w:right="6820"/>
        <w:rPr>
          <w:rStyle w:val="1"/>
          <w:color w:val="000000"/>
          <w:sz w:val="28"/>
          <w:szCs w:val="28"/>
          <w:lang w:eastAsia="en-US"/>
        </w:rPr>
      </w:pPr>
      <w:proofErr w:type="spellStart"/>
      <w:r w:rsidRPr="0041051F">
        <w:rPr>
          <w:rStyle w:val="1"/>
          <w:color w:val="000000"/>
          <w:sz w:val="28"/>
          <w:szCs w:val="28"/>
          <w:lang w:eastAsia="en-US"/>
        </w:rPr>
        <w:t>ans</w:t>
      </w:r>
      <w:proofErr w:type="spellEnd"/>
      <w:r w:rsidRPr="0041051F">
        <w:rPr>
          <w:rStyle w:val="1"/>
          <w:color w:val="000000"/>
          <w:sz w:val="28"/>
          <w:szCs w:val="28"/>
          <w:lang w:eastAsia="en-US"/>
        </w:rPr>
        <w:t xml:space="preserve"> =</w:t>
      </w:r>
    </w:p>
    <w:p w:rsidR="00D409CA" w:rsidRPr="0041051F" w:rsidRDefault="00D409CA" w:rsidP="005816EE">
      <w:pPr>
        <w:pStyle w:val="a4"/>
        <w:shd w:val="clear" w:color="auto" w:fill="auto"/>
        <w:spacing w:before="0" w:line="240" w:lineRule="auto"/>
        <w:ind w:left="1120" w:right="122"/>
        <w:rPr>
          <w:b/>
          <w:sz w:val="28"/>
          <w:szCs w:val="28"/>
        </w:rPr>
      </w:pPr>
      <w:r w:rsidRPr="0041051F">
        <w:rPr>
          <w:b/>
          <w:sz w:val="28"/>
          <w:szCs w:val="28"/>
        </w:rPr>
        <w:t>-2.6000e-001  1.0000e-001</w:t>
      </w:r>
    </w:p>
    <w:p w:rsidR="00D409CA" w:rsidRPr="0041051F" w:rsidRDefault="00D409CA" w:rsidP="005816EE">
      <w:pPr>
        <w:pStyle w:val="a4"/>
        <w:shd w:val="clear" w:color="auto" w:fill="auto"/>
        <w:spacing w:before="0" w:line="240" w:lineRule="auto"/>
        <w:ind w:left="1120" w:right="122"/>
        <w:rPr>
          <w:b/>
          <w:sz w:val="28"/>
          <w:szCs w:val="28"/>
        </w:rPr>
      </w:pPr>
      <w:r w:rsidRPr="0041051F">
        <w:rPr>
          <w:b/>
          <w:sz w:val="28"/>
          <w:szCs w:val="28"/>
        </w:rPr>
        <w:t>-8.1739e-002  3.4783e-002</w:t>
      </w:r>
    </w:p>
    <w:p w:rsidR="00856DE1" w:rsidRPr="0041051F" w:rsidRDefault="00856DE1" w:rsidP="005816EE">
      <w:pPr>
        <w:pStyle w:val="a4"/>
        <w:shd w:val="clear" w:color="auto" w:fill="auto"/>
        <w:spacing w:before="0" w:line="240" w:lineRule="auto"/>
        <w:ind w:left="1120" w:right="6820"/>
        <w:rPr>
          <w:rStyle w:val="1"/>
          <w:color w:val="000000"/>
          <w:sz w:val="28"/>
          <w:szCs w:val="28"/>
          <w:lang w:eastAsia="uk-UA"/>
        </w:rPr>
      </w:pPr>
      <w:r w:rsidRPr="0041051F">
        <w:rPr>
          <w:rStyle w:val="a6"/>
          <w:color w:val="000000"/>
          <w:sz w:val="28"/>
          <w:szCs w:val="28"/>
          <w:lang w:eastAsia="uk-UA"/>
        </w:rPr>
        <w:t>»</w:t>
      </w:r>
      <w:r w:rsidRPr="0041051F">
        <w:rPr>
          <w:rStyle w:val="1"/>
          <w:color w:val="000000"/>
          <w:sz w:val="28"/>
          <w:szCs w:val="28"/>
          <w:lang w:eastAsia="uk-UA"/>
        </w:rPr>
        <w:t xml:space="preserve"> </w:t>
      </w:r>
      <w:proofErr w:type="spellStart"/>
      <w:r w:rsidRPr="0041051F">
        <w:rPr>
          <w:rStyle w:val="1"/>
          <w:color w:val="000000"/>
          <w:sz w:val="28"/>
          <w:szCs w:val="28"/>
          <w:lang w:eastAsia="uk-UA"/>
        </w:rPr>
        <w:t>inv</w:t>
      </w:r>
      <w:proofErr w:type="spellEnd"/>
      <w:r w:rsidRPr="0041051F">
        <w:rPr>
          <w:rStyle w:val="1"/>
          <w:color w:val="000000"/>
          <w:sz w:val="28"/>
          <w:szCs w:val="28"/>
          <w:lang w:eastAsia="uk-UA"/>
        </w:rPr>
        <w:t>(</w:t>
      </w:r>
      <w:proofErr w:type="spellStart"/>
      <w:r w:rsidRPr="0041051F">
        <w:rPr>
          <w:rStyle w:val="1"/>
          <w:color w:val="000000"/>
          <w:sz w:val="28"/>
          <w:szCs w:val="28"/>
          <w:lang w:eastAsia="uk-UA"/>
        </w:rPr>
        <w:t>ans</w:t>
      </w:r>
      <w:proofErr w:type="spellEnd"/>
      <w:r w:rsidRPr="0041051F">
        <w:rPr>
          <w:rStyle w:val="1"/>
          <w:color w:val="000000"/>
          <w:sz w:val="28"/>
          <w:szCs w:val="28"/>
          <w:lang w:eastAsia="uk-UA"/>
        </w:rPr>
        <w:t>)</w:t>
      </w:r>
    </w:p>
    <w:p w:rsidR="00856DE1" w:rsidRPr="0041051F" w:rsidRDefault="00856DE1" w:rsidP="005816EE">
      <w:pPr>
        <w:pStyle w:val="a4"/>
        <w:shd w:val="clear" w:color="auto" w:fill="auto"/>
        <w:spacing w:before="0" w:line="240" w:lineRule="auto"/>
        <w:ind w:left="1120"/>
        <w:rPr>
          <w:rStyle w:val="1"/>
          <w:color w:val="000000"/>
          <w:sz w:val="28"/>
          <w:szCs w:val="28"/>
          <w:lang w:eastAsia="uk-UA"/>
        </w:rPr>
      </w:pPr>
      <w:proofErr w:type="spellStart"/>
      <w:r w:rsidRPr="0041051F">
        <w:rPr>
          <w:rStyle w:val="1"/>
          <w:color w:val="000000"/>
          <w:sz w:val="28"/>
          <w:szCs w:val="28"/>
          <w:lang w:eastAsia="uk-UA"/>
        </w:rPr>
        <w:t>ans</w:t>
      </w:r>
      <w:proofErr w:type="spellEnd"/>
      <w:r w:rsidRPr="0041051F">
        <w:rPr>
          <w:rStyle w:val="1"/>
          <w:color w:val="000000"/>
          <w:sz w:val="28"/>
          <w:szCs w:val="28"/>
          <w:lang w:eastAsia="uk-UA"/>
        </w:rPr>
        <w:t>=</w:t>
      </w:r>
    </w:p>
    <w:p w:rsidR="00856DE1" w:rsidRPr="0041051F" w:rsidRDefault="00856DE1" w:rsidP="005816EE">
      <w:pPr>
        <w:pStyle w:val="a4"/>
        <w:shd w:val="clear" w:color="auto" w:fill="auto"/>
        <w:spacing w:before="0" w:line="240" w:lineRule="auto"/>
        <w:ind w:left="1120" w:right="122"/>
        <w:rPr>
          <w:b/>
          <w:sz w:val="28"/>
          <w:szCs w:val="28"/>
        </w:rPr>
      </w:pPr>
      <w:r w:rsidRPr="0041051F">
        <w:rPr>
          <w:b/>
          <w:sz w:val="28"/>
          <w:szCs w:val="28"/>
        </w:rPr>
        <w:t>-4.0000e+001  1.1500e+002</w:t>
      </w:r>
    </w:p>
    <w:p w:rsidR="00856DE1" w:rsidRPr="0041051F" w:rsidRDefault="00856DE1" w:rsidP="005816EE">
      <w:pPr>
        <w:pStyle w:val="a4"/>
        <w:shd w:val="clear" w:color="auto" w:fill="auto"/>
        <w:spacing w:before="0" w:line="240" w:lineRule="auto"/>
        <w:ind w:left="1120" w:right="122"/>
        <w:rPr>
          <w:b/>
          <w:sz w:val="28"/>
          <w:szCs w:val="28"/>
        </w:rPr>
      </w:pPr>
      <w:r w:rsidRPr="0041051F">
        <w:rPr>
          <w:b/>
          <w:sz w:val="28"/>
          <w:szCs w:val="28"/>
        </w:rPr>
        <w:t>-9.4000e+001  2.9900e+002</w:t>
      </w:r>
    </w:p>
    <w:p w:rsidR="00B77D5E" w:rsidRPr="0041051F" w:rsidRDefault="00B77D5E" w:rsidP="005816EE">
      <w:pPr>
        <w:pStyle w:val="a4"/>
        <w:shd w:val="clear" w:color="auto" w:fill="auto"/>
        <w:spacing w:before="0" w:line="240" w:lineRule="auto"/>
        <w:ind w:left="1120"/>
        <w:rPr>
          <w:sz w:val="28"/>
          <w:szCs w:val="28"/>
        </w:rPr>
      </w:pPr>
    </w:p>
    <w:p w:rsidR="00B77D5E" w:rsidRPr="0041051F" w:rsidRDefault="00744698" w:rsidP="005816EE">
      <w:pPr>
        <w:pStyle w:val="a4"/>
        <w:shd w:val="clear" w:color="auto" w:fill="auto"/>
        <w:spacing w:before="0" w:line="240" w:lineRule="auto"/>
        <w:ind w:left="20" w:right="20" w:firstLine="700"/>
        <w:rPr>
          <w:sz w:val="28"/>
          <w:szCs w:val="28"/>
        </w:rPr>
      </w:pPr>
      <w:r w:rsidRPr="0041051F">
        <w:rPr>
          <w:rStyle w:val="1"/>
          <w:color w:val="000000"/>
          <w:sz w:val="28"/>
          <w:szCs w:val="28"/>
          <w:lang w:eastAsia="uk-UA"/>
        </w:rPr>
        <w:t xml:space="preserve">Оператор </w:t>
      </w:r>
      <w:r w:rsidRPr="0041051F">
        <w:rPr>
          <w:rStyle w:val="10"/>
          <w:color w:val="000000"/>
          <w:sz w:val="28"/>
          <w:szCs w:val="28"/>
          <w:lang w:val="uk-UA"/>
        </w:rPr>
        <w:t>»</w:t>
      </w:r>
      <w:proofErr w:type="spellStart"/>
      <w:r w:rsidRPr="0041051F">
        <w:rPr>
          <w:rStyle w:val="10"/>
          <w:color w:val="000000"/>
          <w:sz w:val="28"/>
          <w:szCs w:val="28"/>
          <w:lang w:val="uk-UA"/>
        </w:rPr>
        <w:t>inv</w:t>
      </w:r>
      <w:proofErr w:type="spellEnd"/>
      <w:r w:rsidRPr="0041051F">
        <w:rPr>
          <w:rStyle w:val="10"/>
          <w:color w:val="000000"/>
          <w:sz w:val="28"/>
          <w:szCs w:val="28"/>
          <w:lang w:val="uk-UA"/>
        </w:rPr>
        <w:t>(</w:t>
      </w:r>
      <w:proofErr w:type="spellStart"/>
      <w:r w:rsidRPr="0041051F">
        <w:rPr>
          <w:rStyle w:val="10"/>
          <w:color w:val="000000"/>
          <w:sz w:val="28"/>
          <w:szCs w:val="28"/>
          <w:lang w:val="uk-UA"/>
        </w:rPr>
        <w:t>ans</w:t>
      </w:r>
      <w:proofErr w:type="spellEnd"/>
      <w:r w:rsidRPr="0041051F">
        <w:rPr>
          <w:rStyle w:val="10"/>
          <w:color w:val="000000"/>
          <w:sz w:val="28"/>
          <w:szCs w:val="28"/>
          <w:lang w:val="uk-UA"/>
        </w:rPr>
        <w:t xml:space="preserve">) </w:t>
      </w:r>
      <w:r w:rsidRPr="0041051F">
        <w:rPr>
          <w:rStyle w:val="1"/>
          <w:color w:val="000000"/>
          <w:sz w:val="28"/>
          <w:szCs w:val="28"/>
          <w:lang w:eastAsia="uk-UA"/>
        </w:rPr>
        <w:t xml:space="preserve">в цьому прикладі поновив початкову матрицю С, бо </w:t>
      </w:r>
      <w:r w:rsidRPr="0041051F">
        <w:rPr>
          <w:position w:val="-10"/>
          <w:sz w:val="28"/>
          <w:szCs w:val="28"/>
        </w:rPr>
        <w:object w:dxaOrig="1340" w:dyaOrig="400">
          <v:shape id="_x0000_i1027" type="#_x0000_t75" style="width:67pt;height:20pt" o:ole="">
            <v:imagedata r:id="rId13" o:title=""/>
          </v:shape>
          <o:OLEObject Type="Embed" ProgID="Equation.3" ShapeID="_x0000_i1027" DrawAspect="Content" ObjectID="_1644389204" r:id="rId14"/>
        </w:object>
      </w:r>
      <w:r w:rsidR="00856DE1" w:rsidRPr="0041051F">
        <w:rPr>
          <w:sz w:val="28"/>
          <w:szCs w:val="28"/>
        </w:rPr>
        <w:t>.</w:t>
      </w:r>
    </w:p>
    <w:p w:rsidR="00856DE1" w:rsidRPr="0041051F" w:rsidRDefault="00856DE1" w:rsidP="005816EE">
      <w:pPr>
        <w:pStyle w:val="31"/>
        <w:shd w:val="clear" w:color="auto" w:fill="auto"/>
        <w:spacing w:after="0" w:line="240" w:lineRule="auto"/>
        <w:ind w:left="20"/>
        <w:jc w:val="center"/>
        <w:rPr>
          <w:rStyle w:val="3"/>
          <w:b/>
          <w:bCs/>
          <w:color w:val="000000"/>
          <w:sz w:val="28"/>
          <w:szCs w:val="28"/>
          <w:lang w:eastAsia="uk-UA"/>
        </w:rPr>
      </w:pPr>
    </w:p>
    <w:p w:rsidR="00B77D5E" w:rsidRPr="0041051F" w:rsidRDefault="00744698" w:rsidP="005816EE">
      <w:pPr>
        <w:pStyle w:val="31"/>
        <w:shd w:val="clear" w:color="auto" w:fill="auto"/>
        <w:spacing w:after="0" w:line="240" w:lineRule="auto"/>
        <w:ind w:left="20"/>
        <w:jc w:val="center"/>
        <w:rPr>
          <w:rStyle w:val="3"/>
          <w:b/>
          <w:bCs/>
          <w:color w:val="000000"/>
          <w:sz w:val="28"/>
          <w:szCs w:val="28"/>
          <w:lang w:eastAsia="uk-UA"/>
        </w:rPr>
      </w:pPr>
      <w:r w:rsidRPr="0041051F">
        <w:rPr>
          <w:rStyle w:val="3"/>
          <w:b/>
          <w:bCs/>
          <w:color w:val="000000"/>
          <w:sz w:val="28"/>
          <w:szCs w:val="28"/>
          <w:lang w:eastAsia="uk-UA"/>
        </w:rPr>
        <w:t>Вилучення та вставка частин матриць</w:t>
      </w:r>
    </w:p>
    <w:p w:rsidR="00856DE1" w:rsidRPr="0041051F" w:rsidRDefault="00856DE1" w:rsidP="005816EE">
      <w:pPr>
        <w:pStyle w:val="31"/>
        <w:shd w:val="clear" w:color="auto" w:fill="auto"/>
        <w:spacing w:after="0" w:line="240" w:lineRule="auto"/>
        <w:ind w:left="20"/>
        <w:jc w:val="center"/>
        <w:rPr>
          <w:sz w:val="28"/>
          <w:szCs w:val="28"/>
        </w:rPr>
      </w:pPr>
    </w:p>
    <w:p w:rsidR="00B77D5E" w:rsidRPr="0041051F" w:rsidRDefault="00744698" w:rsidP="00257205">
      <w:pPr>
        <w:pStyle w:val="a4"/>
        <w:shd w:val="clear" w:color="auto" w:fill="auto"/>
        <w:spacing w:before="0" w:line="240" w:lineRule="auto"/>
        <w:ind w:left="20" w:right="20" w:firstLine="700"/>
        <w:rPr>
          <w:sz w:val="28"/>
          <w:szCs w:val="28"/>
        </w:rPr>
      </w:pPr>
      <w:r w:rsidRPr="0041051F">
        <w:rPr>
          <w:rStyle w:val="1"/>
          <w:color w:val="000000"/>
          <w:sz w:val="28"/>
          <w:szCs w:val="28"/>
          <w:lang w:eastAsia="uk-UA"/>
        </w:rPr>
        <w:t xml:space="preserve">Звертання до любого елементу матриці в </w:t>
      </w:r>
      <w:proofErr w:type="spellStart"/>
      <w:r w:rsidR="00546F56" w:rsidRPr="0041051F">
        <w:rPr>
          <w:rStyle w:val="1"/>
          <w:color w:val="000000"/>
          <w:sz w:val="28"/>
          <w:szCs w:val="28"/>
          <w:lang w:eastAsia="en-US"/>
        </w:rPr>
        <w:t>MatLab</w:t>
      </w:r>
      <w:proofErr w:type="spellEnd"/>
      <w:r w:rsidRPr="0041051F">
        <w:rPr>
          <w:rStyle w:val="1"/>
          <w:color w:val="000000"/>
          <w:sz w:val="28"/>
          <w:szCs w:val="28"/>
          <w:lang w:eastAsia="en-US"/>
        </w:rPr>
        <w:t xml:space="preserve"> </w:t>
      </w:r>
      <w:r w:rsidRPr="0041051F">
        <w:rPr>
          <w:rStyle w:val="1"/>
          <w:color w:val="000000"/>
          <w:sz w:val="28"/>
          <w:szCs w:val="28"/>
          <w:lang w:eastAsia="uk-UA"/>
        </w:rPr>
        <w:t>виконується шляхом вказівки (у дужках, через кому) після ім'я матриці двох цілих позитивних чисел які визначають відповідно номер рядка та стовпця матриці, на перерізі яких знаходиться цей елемент.</w:t>
      </w:r>
    </w:p>
    <w:p w:rsidR="00B77D5E" w:rsidRPr="0041051F" w:rsidRDefault="00744698" w:rsidP="005816EE">
      <w:pPr>
        <w:pStyle w:val="a4"/>
        <w:shd w:val="clear" w:color="auto" w:fill="auto"/>
        <w:spacing w:before="0" w:line="240" w:lineRule="auto"/>
        <w:ind w:left="20"/>
        <w:rPr>
          <w:sz w:val="28"/>
          <w:szCs w:val="28"/>
        </w:rPr>
      </w:pPr>
      <w:r w:rsidRPr="0041051F">
        <w:rPr>
          <w:rStyle w:val="1"/>
          <w:color w:val="000000"/>
          <w:sz w:val="28"/>
          <w:szCs w:val="28"/>
          <w:lang w:eastAsia="uk-UA"/>
        </w:rPr>
        <w:t>Нехай маємо деяку матрицю А[5,5]:</w:t>
      </w:r>
    </w:p>
    <w:p w:rsidR="00856DE1" w:rsidRPr="0041051F" w:rsidRDefault="00856DE1" w:rsidP="005816EE">
      <w:pPr>
        <w:jc w:val="both"/>
        <w:rPr>
          <w:rFonts w:ascii="Times New Roman" w:hAnsi="Times New Roman" w:cs="Times New Roman"/>
          <w:sz w:val="28"/>
          <w:szCs w:val="28"/>
        </w:rPr>
      </w:pPr>
      <w:r w:rsidRPr="0041051F">
        <w:rPr>
          <w:rFonts w:ascii="Times New Roman" w:hAnsi="Times New Roman" w:cs="Times New Roman"/>
          <w:sz w:val="28"/>
          <w:szCs w:val="28"/>
        </w:rPr>
        <w:t>A =</w:t>
      </w:r>
    </w:p>
    <w:p w:rsidR="00856DE1" w:rsidRPr="0041051F" w:rsidRDefault="00856DE1" w:rsidP="005816EE">
      <w:pPr>
        <w:jc w:val="both"/>
        <w:rPr>
          <w:rFonts w:ascii="Times New Roman" w:hAnsi="Times New Roman" w:cs="Times New Roman"/>
          <w:sz w:val="28"/>
          <w:szCs w:val="28"/>
        </w:rPr>
      </w:pPr>
      <w:r w:rsidRPr="0041051F">
        <w:rPr>
          <w:rFonts w:ascii="Times New Roman" w:hAnsi="Times New Roman" w:cs="Times New Roman"/>
          <w:sz w:val="28"/>
          <w:szCs w:val="28"/>
        </w:rPr>
        <w:t xml:space="preserve">     1     2     3     4     5</w:t>
      </w:r>
    </w:p>
    <w:p w:rsidR="00856DE1" w:rsidRPr="0041051F" w:rsidRDefault="00856DE1" w:rsidP="005816EE">
      <w:pPr>
        <w:jc w:val="both"/>
        <w:rPr>
          <w:rFonts w:ascii="Times New Roman" w:hAnsi="Times New Roman" w:cs="Times New Roman"/>
          <w:sz w:val="28"/>
          <w:szCs w:val="28"/>
        </w:rPr>
      </w:pPr>
      <w:r w:rsidRPr="0041051F">
        <w:rPr>
          <w:rFonts w:ascii="Times New Roman" w:hAnsi="Times New Roman" w:cs="Times New Roman"/>
          <w:sz w:val="28"/>
          <w:szCs w:val="28"/>
        </w:rPr>
        <w:t xml:space="preserve">     2     3     4     5     6</w:t>
      </w:r>
    </w:p>
    <w:p w:rsidR="00856DE1" w:rsidRPr="0041051F" w:rsidRDefault="00856DE1" w:rsidP="005816EE">
      <w:pPr>
        <w:jc w:val="both"/>
        <w:rPr>
          <w:rFonts w:ascii="Times New Roman" w:hAnsi="Times New Roman" w:cs="Times New Roman"/>
          <w:sz w:val="28"/>
          <w:szCs w:val="28"/>
        </w:rPr>
      </w:pPr>
      <w:r w:rsidRPr="0041051F">
        <w:rPr>
          <w:rFonts w:ascii="Times New Roman" w:hAnsi="Times New Roman" w:cs="Times New Roman"/>
          <w:sz w:val="28"/>
          <w:szCs w:val="28"/>
        </w:rPr>
        <w:t xml:space="preserve">     3     4     5     6     7</w:t>
      </w:r>
    </w:p>
    <w:p w:rsidR="00856DE1" w:rsidRPr="0041051F" w:rsidRDefault="00856DE1" w:rsidP="005816EE">
      <w:pPr>
        <w:jc w:val="both"/>
        <w:rPr>
          <w:rFonts w:ascii="Times New Roman" w:hAnsi="Times New Roman" w:cs="Times New Roman"/>
          <w:sz w:val="28"/>
          <w:szCs w:val="28"/>
        </w:rPr>
      </w:pPr>
      <w:r w:rsidRPr="0041051F">
        <w:rPr>
          <w:rFonts w:ascii="Times New Roman" w:hAnsi="Times New Roman" w:cs="Times New Roman"/>
          <w:sz w:val="28"/>
          <w:szCs w:val="28"/>
        </w:rPr>
        <w:t xml:space="preserve">     4     5     6     7     8</w:t>
      </w:r>
    </w:p>
    <w:p w:rsidR="00856DE1" w:rsidRPr="0041051F" w:rsidRDefault="00856DE1" w:rsidP="005816EE">
      <w:pPr>
        <w:jc w:val="both"/>
        <w:rPr>
          <w:rFonts w:ascii="Times New Roman" w:hAnsi="Times New Roman" w:cs="Times New Roman"/>
          <w:sz w:val="28"/>
          <w:szCs w:val="28"/>
        </w:rPr>
      </w:pPr>
      <w:r w:rsidRPr="0041051F">
        <w:rPr>
          <w:rFonts w:ascii="Times New Roman" w:hAnsi="Times New Roman" w:cs="Times New Roman"/>
          <w:sz w:val="28"/>
          <w:szCs w:val="28"/>
        </w:rPr>
        <w:t xml:space="preserve">     5     6     7     8     9</w:t>
      </w:r>
    </w:p>
    <w:p w:rsidR="00856DE1" w:rsidRPr="0041051F" w:rsidRDefault="00856DE1" w:rsidP="005816EE">
      <w:pPr>
        <w:jc w:val="both"/>
        <w:rPr>
          <w:rFonts w:ascii="Times New Roman" w:hAnsi="Times New Roman" w:cs="Times New Roman"/>
          <w:sz w:val="28"/>
          <w:szCs w:val="28"/>
        </w:rPr>
      </w:pPr>
      <w:r w:rsidRPr="0041051F">
        <w:rPr>
          <w:rFonts w:ascii="Times New Roman" w:hAnsi="Times New Roman" w:cs="Times New Roman"/>
          <w:sz w:val="28"/>
          <w:szCs w:val="28"/>
        </w:rPr>
        <w:t>Тоді отримати значення елемента цієї матриці, що знаходиться на перерізі 4-го рядку та 3-го стовпця можна наступним чином:</w:t>
      </w:r>
    </w:p>
    <w:p w:rsidR="00856DE1" w:rsidRPr="0041051F" w:rsidRDefault="00856DE1" w:rsidP="005816EE">
      <w:pPr>
        <w:jc w:val="both"/>
        <w:rPr>
          <w:rFonts w:ascii="Times New Roman" w:hAnsi="Times New Roman" w:cs="Times New Roman"/>
          <w:sz w:val="28"/>
          <w:szCs w:val="28"/>
        </w:rPr>
      </w:pPr>
      <w:r w:rsidRPr="0041051F">
        <w:rPr>
          <w:rFonts w:ascii="Times New Roman" w:hAnsi="Times New Roman" w:cs="Times New Roman"/>
          <w:sz w:val="28"/>
          <w:szCs w:val="28"/>
        </w:rPr>
        <w:t>» A(4,3)</w:t>
      </w:r>
    </w:p>
    <w:p w:rsidR="00856DE1" w:rsidRPr="0041051F" w:rsidRDefault="00856DE1" w:rsidP="005816E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1051F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41051F">
        <w:rPr>
          <w:rFonts w:ascii="Times New Roman" w:hAnsi="Times New Roman" w:cs="Times New Roman"/>
          <w:sz w:val="28"/>
          <w:szCs w:val="28"/>
        </w:rPr>
        <w:t xml:space="preserve"> =</w:t>
      </w:r>
    </w:p>
    <w:p w:rsidR="00856DE1" w:rsidRPr="0041051F" w:rsidRDefault="00856DE1" w:rsidP="005816EE">
      <w:pPr>
        <w:jc w:val="both"/>
        <w:rPr>
          <w:rFonts w:ascii="Times New Roman" w:hAnsi="Times New Roman" w:cs="Times New Roman"/>
          <w:sz w:val="28"/>
          <w:szCs w:val="28"/>
        </w:rPr>
      </w:pPr>
      <w:r w:rsidRPr="0041051F">
        <w:rPr>
          <w:rFonts w:ascii="Times New Roman" w:hAnsi="Times New Roman" w:cs="Times New Roman"/>
          <w:sz w:val="28"/>
          <w:szCs w:val="28"/>
        </w:rPr>
        <w:t xml:space="preserve">     6</w:t>
      </w:r>
    </w:p>
    <w:p w:rsidR="00856DE1" w:rsidRPr="0041051F" w:rsidRDefault="00856DE1" w:rsidP="005816EE">
      <w:pPr>
        <w:jc w:val="both"/>
        <w:rPr>
          <w:rFonts w:ascii="Times New Roman" w:hAnsi="Times New Roman" w:cs="Times New Roman"/>
          <w:sz w:val="28"/>
          <w:szCs w:val="28"/>
        </w:rPr>
      </w:pPr>
      <w:r w:rsidRPr="0041051F">
        <w:rPr>
          <w:rFonts w:ascii="Times New Roman" w:hAnsi="Times New Roman" w:cs="Times New Roman"/>
          <w:sz w:val="28"/>
          <w:szCs w:val="28"/>
        </w:rPr>
        <w:t>Якщо потрібно, навпаки, встано</w:t>
      </w:r>
      <w:bookmarkStart w:id="1" w:name="_GoBack"/>
      <w:bookmarkEnd w:id="1"/>
      <w:r w:rsidRPr="0041051F">
        <w:rPr>
          <w:rFonts w:ascii="Times New Roman" w:hAnsi="Times New Roman" w:cs="Times New Roman"/>
          <w:sz w:val="28"/>
          <w:szCs w:val="28"/>
        </w:rPr>
        <w:t>вити на це місце деяке число, наприклад π, то це можна зробити так  A(4,3)=</w:t>
      </w:r>
      <w:proofErr w:type="spellStart"/>
      <w:r w:rsidRPr="0041051F">
        <w:rPr>
          <w:rFonts w:ascii="Times New Roman" w:hAnsi="Times New Roman" w:cs="Times New Roman"/>
          <w:sz w:val="28"/>
          <w:szCs w:val="28"/>
        </w:rPr>
        <w:t>рі</w:t>
      </w:r>
      <w:proofErr w:type="spellEnd"/>
      <w:r w:rsidRPr="0041051F">
        <w:rPr>
          <w:rFonts w:ascii="Times New Roman" w:hAnsi="Times New Roman" w:cs="Times New Roman"/>
          <w:sz w:val="28"/>
          <w:szCs w:val="28"/>
        </w:rPr>
        <w:t>.</w:t>
      </w:r>
    </w:p>
    <w:p w:rsidR="00856DE1" w:rsidRPr="0041051F" w:rsidRDefault="00856DE1" w:rsidP="005816EE">
      <w:pPr>
        <w:jc w:val="both"/>
        <w:rPr>
          <w:rFonts w:ascii="Times New Roman" w:hAnsi="Times New Roman" w:cs="Times New Roman"/>
          <w:sz w:val="28"/>
          <w:szCs w:val="28"/>
        </w:rPr>
      </w:pPr>
      <w:r w:rsidRPr="0041051F">
        <w:rPr>
          <w:rFonts w:ascii="Times New Roman" w:hAnsi="Times New Roman" w:cs="Times New Roman"/>
          <w:sz w:val="28"/>
          <w:szCs w:val="28"/>
        </w:rPr>
        <w:tab/>
        <w:t>Інколи потрібно створити меншу по розміру матрицю з більшої, формуючи її шляхом вилучення з більшої матриці декілька строк та стовпчиків. Розглянемо це на прикладах:</w:t>
      </w:r>
    </w:p>
    <w:p w:rsidR="00856DE1" w:rsidRPr="0041051F" w:rsidRDefault="00856DE1" w:rsidP="005816EE">
      <w:pPr>
        <w:pStyle w:val="ac"/>
        <w:numPr>
          <w:ilvl w:val="0"/>
          <w:numId w:val="17"/>
        </w:numPr>
        <w:ind w:left="0" w:firstLine="0"/>
        <w:jc w:val="both"/>
        <w:rPr>
          <w:sz w:val="28"/>
          <w:szCs w:val="28"/>
        </w:rPr>
      </w:pPr>
      <w:r w:rsidRPr="0041051F">
        <w:rPr>
          <w:sz w:val="28"/>
          <w:szCs w:val="28"/>
        </w:rPr>
        <w:t xml:space="preserve">Нехай з матриці А необхідно створити матрицю В, що містить елементи перших 2-х рядків та </w:t>
      </w:r>
      <w:r w:rsidR="003143B2" w:rsidRPr="0041051F">
        <w:rPr>
          <w:sz w:val="28"/>
          <w:szCs w:val="28"/>
        </w:rPr>
        <w:t>стовпчики</w:t>
      </w:r>
      <w:r w:rsidRPr="0041051F">
        <w:rPr>
          <w:sz w:val="28"/>
          <w:szCs w:val="28"/>
        </w:rPr>
        <w:t xml:space="preserve"> з 3-го по 5-й. Виконаємо оператор</w:t>
      </w:r>
    </w:p>
    <w:p w:rsidR="00856DE1" w:rsidRPr="0041051F" w:rsidRDefault="00856DE1" w:rsidP="005816EE">
      <w:pPr>
        <w:pStyle w:val="ac"/>
        <w:jc w:val="both"/>
        <w:rPr>
          <w:sz w:val="28"/>
          <w:szCs w:val="28"/>
        </w:rPr>
      </w:pPr>
      <w:r w:rsidRPr="0041051F">
        <w:rPr>
          <w:sz w:val="28"/>
          <w:szCs w:val="28"/>
        </w:rPr>
        <w:t xml:space="preserve"> » B=A(1:2,3:5)</w:t>
      </w:r>
    </w:p>
    <w:p w:rsidR="00856DE1" w:rsidRPr="0041051F" w:rsidRDefault="00856DE1" w:rsidP="005816EE">
      <w:pPr>
        <w:pStyle w:val="ac"/>
        <w:jc w:val="both"/>
        <w:rPr>
          <w:sz w:val="28"/>
          <w:szCs w:val="28"/>
        </w:rPr>
      </w:pPr>
      <w:r w:rsidRPr="0041051F">
        <w:rPr>
          <w:sz w:val="28"/>
          <w:szCs w:val="28"/>
        </w:rPr>
        <w:t>B =</w:t>
      </w:r>
    </w:p>
    <w:p w:rsidR="00856DE1" w:rsidRPr="0041051F" w:rsidRDefault="00856DE1" w:rsidP="005816EE">
      <w:pPr>
        <w:pStyle w:val="ac"/>
        <w:jc w:val="both"/>
        <w:rPr>
          <w:sz w:val="28"/>
          <w:szCs w:val="28"/>
        </w:rPr>
      </w:pPr>
      <w:r w:rsidRPr="0041051F">
        <w:rPr>
          <w:sz w:val="28"/>
          <w:szCs w:val="28"/>
        </w:rPr>
        <w:t xml:space="preserve">     3     4     5</w:t>
      </w:r>
    </w:p>
    <w:p w:rsidR="00856DE1" w:rsidRPr="0041051F" w:rsidRDefault="00856DE1" w:rsidP="005816EE">
      <w:pPr>
        <w:pStyle w:val="ac"/>
        <w:jc w:val="both"/>
        <w:rPr>
          <w:sz w:val="28"/>
          <w:szCs w:val="28"/>
        </w:rPr>
      </w:pPr>
      <w:r w:rsidRPr="0041051F">
        <w:rPr>
          <w:sz w:val="28"/>
          <w:szCs w:val="28"/>
        </w:rPr>
        <w:t xml:space="preserve">     4     5     6</w:t>
      </w:r>
    </w:p>
    <w:p w:rsidR="00856DE1" w:rsidRPr="0041051F" w:rsidRDefault="00856DE1" w:rsidP="00257205">
      <w:pPr>
        <w:pStyle w:val="ac"/>
        <w:ind w:left="0" w:firstLine="720"/>
        <w:jc w:val="both"/>
        <w:rPr>
          <w:sz w:val="28"/>
          <w:szCs w:val="28"/>
        </w:rPr>
      </w:pPr>
      <w:r w:rsidRPr="0041051F">
        <w:rPr>
          <w:sz w:val="28"/>
          <w:szCs w:val="28"/>
        </w:rPr>
        <w:t xml:space="preserve">Як бачимо, для цього замість вказівки номерів елементів матриці А можна вказувати діапазон зміни цих номерів шляхом вказівки нижньої та верхньої меж, поділяючи їх знаком «:». </w:t>
      </w:r>
      <w:r w:rsidRPr="0041051F">
        <w:rPr>
          <w:i/>
          <w:sz w:val="28"/>
          <w:szCs w:val="28"/>
        </w:rPr>
        <w:t>Примітка.</w:t>
      </w:r>
      <w:r w:rsidRPr="0041051F">
        <w:rPr>
          <w:sz w:val="28"/>
          <w:szCs w:val="28"/>
        </w:rPr>
        <w:t xml:space="preserve"> Якщо верхньою межею  зміни номерів елементів матриці є її розмір в цьому вимірі, замість нього можна використовувати службове слово </w:t>
      </w:r>
      <w:proofErr w:type="spellStart"/>
      <w:r w:rsidRPr="0041051F">
        <w:rPr>
          <w:i/>
          <w:sz w:val="28"/>
          <w:szCs w:val="28"/>
        </w:rPr>
        <w:t>end</w:t>
      </w:r>
      <w:proofErr w:type="spellEnd"/>
      <w:r w:rsidRPr="0041051F">
        <w:rPr>
          <w:i/>
          <w:sz w:val="28"/>
          <w:szCs w:val="28"/>
        </w:rPr>
        <w:t xml:space="preserve">. </w:t>
      </w:r>
      <w:r w:rsidRPr="0041051F">
        <w:rPr>
          <w:sz w:val="28"/>
          <w:szCs w:val="28"/>
        </w:rPr>
        <w:t xml:space="preserve">Наприклад, </w:t>
      </w:r>
    </w:p>
    <w:p w:rsidR="00856DE1" w:rsidRPr="0041051F" w:rsidRDefault="00856DE1" w:rsidP="005816EE">
      <w:pPr>
        <w:pStyle w:val="ac"/>
        <w:jc w:val="both"/>
        <w:rPr>
          <w:sz w:val="28"/>
          <w:szCs w:val="28"/>
        </w:rPr>
      </w:pPr>
      <w:r w:rsidRPr="0041051F">
        <w:rPr>
          <w:sz w:val="28"/>
          <w:szCs w:val="28"/>
        </w:rPr>
        <w:t>» B=A(1:2,3:end)</w:t>
      </w:r>
    </w:p>
    <w:p w:rsidR="00856DE1" w:rsidRPr="0041051F" w:rsidRDefault="00856DE1" w:rsidP="005816EE">
      <w:pPr>
        <w:pStyle w:val="ac"/>
        <w:jc w:val="both"/>
        <w:rPr>
          <w:sz w:val="28"/>
          <w:szCs w:val="28"/>
        </w:rPr>
      </w:pPr>
      <w:r w:rsidRPr="0041051F">
        <w:rPr>
          <w:sz w:val="28"/>
          <w:szCs w:val="28"/>
        </w:rPr>
        <w:t>B =</w:t>
      </w:r>
    </w:p>
    <w:p w:rsidR="00856DE1" w:rsidRPr="0041051F" w:rsidRDefault="00856DE1" w:rsidP="005816EE">
      <w:pPr>
        <w:pStyle w:val="ac"/>
        <w:jc w:val="both"/>
        <w:rPr>
          <w:sz w:val="28"/>
          <w:szCs w:val="28"/>
        </w:rPr>
      </w:pPr>
      <w:r w:rsidRPr="0041051F">
        <w:rPr>
          <w:sz w:val="28"/>
          <w:szCs w:val="28"/>
        </w:rPr>
        <w:t xml:space="preserve">     3     4     5</w:t>
      </w:r>
    </w:p>
    <w:p w:rsidR="00856DE1" w:rsidRPr="0041051F" w:rsidRDefault="00856DE1" w:rsidP="00257205">
      <w:pPr>
        <w:pStyle w:val="ac"/>
        <w:numPr>
          <w:ilvl w:val="0"/>
          <w:numId w:val="19"/>
        </w:numPr>
        <w:jc w:val="both"/>
        <w:rPr>
          <w:sz w:val="28"/>
          <w:szCs w:val="28"/>
        </w:rPr>
      </w:pPr>
      <w:r w:rsidRPr="0041051F">
        <w:rPr>
          <w:sz w:val="28"/>
          <w:szCs w:val="28"/>
        </w:rPr>
        <w:t xml:space="preserve">  5     6 </w:t>
      </w:r>
    </w:p>
    <w:p w:rsidR="00856DE1" w:rsidRPr="0041051F" w:rsidRDefault="00257205" w:rsidP="00257205">
      <w:pPr>
        <w:jc w:val="both"/>
        <w:rPr>
          <w:rFonts w:ascii="Times New Roman" w:hAnsi="Times New Roman" w:cs="Times New Roman"/>
          <w:sz w:val="28"/>
          <w:szCs w:val="28"/>
        </w:rPr>
      </w:pPr>
      <w:r w:rsidRPr="0041051F">
        <w:rPr>
          <w:b/>
          <w:sz w:val="28"/>
          <w:szCs w:val="28"/>
        </w:rPr>
        <w:t>2</w:t>
      </w:r>
      <w:r w:rsidRPr="0041051F">
        <w:rPr>
          <w:sz w:val="28"/>
          <w:szCs w:val="28"/>
        </w:rPr>
        <w:t xml:space="preserve">. </w:t>
      </w:r>
      <w:r w:rsidR="00856DE1" w:rsidRPr="0041051F">
        <w:rPr>
          <w:rFonts w:ascii="Times New Roman" w:hAnsi="Times New Roman" w:cs="Times New Roman"/>
          <w:sz w:val="28"/>
          <w:szCs w:val="28"/>
        </w:rPr>
        <w:t>Матрицю можна збільшувати (розширювати) складаючи її з окремих заданих матриць (блоків ). Якщо завдані декілька матриць-блоків А1,А2,…, А</w:t>
      </w:r>
      <w:r w:rsidR="00856DE1" w:rsidRPr="0041051F">
        <w:rPr>
          <w:rFonts w:ascii="Times New Roman" w:hAnsi="Times New Roman" w:cs="Times New Roman"/>
          <w:i/>
          <w:sz w:val="28"/>
          <w:szCs w:val="28"/>
        </w:rPr>
        <w:t>N</w:t>
      </w:r>
      <w:r w:rsidR="00856DE1" w:rsidRPr="0041051F">
        <w:rPr>
          <w:rFonts w:ascii="Times New Roman" w:hAnsi="Times New Roman" w:cs="Times New Roman"/>
          <w:sz w:val="28"/>
          <w:szCs w:val="28"/>
        </w:rPr>
        <w:t xml:space="preserve"> з однаковою кількістю рядків, то з них можна створити єдину матрицю В, об’єднуючи  блоки в один рядок наступним чином: В=[А1, А2, …, А</w:t>
      </w:r>
      <w:r w:rsidR="00856DE1" w:rsidRPr="0041051F">
        <w:rPr>
          <w:rFonts w:ascii="Times New Roman" w:hAnsi="Times New Roman" w:cs="Times New Roman"/>
          <w:i/>
          <w:sz w:val="28"/>
          <w:szCs w:val="28"/>
        </w:rPr>
        <w:t>N</w:t>
      </w:r>
      <w:r w:rsidR="00856DE1" w:rsidRPr="0041051F">
        <w:rPr>
          <w:rFonts w:ascii="Times New Roman" w:hAnsi="Times New Roman" w:cs="Times New Roman"/>
          <w:sz w:val="28"/>
          <w:szCs w:val="28"/>
        </w:rPr>
        <w:t xml:space="preserve"> ].  Ця операція має назву -</w:t>
      </w:r>
      <w:r w:rsidR="00856DE1" w:rsidRPr="0041051F">
        <w:rPr>
          <w:rFonts w:ascii="Times New Roman" w:hAnsi="Times New Roman" w:cs="Times New Roman"/>
          <w:i/>
          <w:sz w:val="28"/>
          <w:szCs w:val="28"/>
        </w:rPr>
        <w:t>горизонтальна конкатенація</w:t>
      </w:r>
      <w:r w:rsidR="00856DE1" w:rsidRPr="0041051F">
        <w:rPr>
          <w:rFonts w:ascii="Times New Roman" w:hAnsi="Times New Roman" w:cs="Times New Roman"/>
          <w:sz w:val="28"/>
          <w:szCs w:val="28"/>
        </w:rPr>
        <w:t xml:space="preserve">. </w:t>
      </w:r>
      <w:r w:rsidR="00856DE1" w:rsidRPr="0041051F">
        <w:rPr>
          <w:rFonts w:ascii="Times New Roman" w:hAnsi="Times New Roman" w:cs="Times New Roman"/>
          <w:i/>
          <w:sz w:val="28"/>
          <w:szCs w:val="28"/>
        </w:rPr>
        <w:t xml:space="preserve">Вертикальна конкатенація </w:t>
      </w:r>
      <w:r w:rsidR="00856DE1" w:rsidRPr="0041051F">
        <w:rPr>
          <w:rFonts w:ascii="Times New Roman" w:hAnsi="Times New Roman" w:cs="Times New Roman"/>
          <w:sz w:val="28"/>
          <w:szCs w:val="28"/>
        </w:rPr>
        <w:t xml:space="preserve">матриць реалізується (при умові, що всі поставляючи матриці-блоки мають однакову кількість </w:t>
      </w:r>
      <w:r w:rsidR="00856DE1" w:rsidRPr="0041051F">
        <w:rPr>
          <w:rFonts w:ascii="Times New Roman" w:hAnsi="Times New Roman" w:cs="Times New Roman"/>
          <w:sz w:val="28"/>
          <w:szCs w:val="28"/>
        </w:rPr>
        <w:lastRenderedPageBreak/>
        <w:t>стовпчиків) аналогічно, шляхом застосування для відділення блоків в операторі замість коми символу «;»</w:t>
      </w:r>
    </w:p>
    <w:p w:rsidR="00856DE1" w:rsidRPr="0041051F" w:rsidRDefault="00856DE1" w:rsidP="005816EE">
      <w:pPr>
        <w:jc w:val="both"/>
        <w:rPr>
          <w:rFonts w:ascii="Times New Roman" w:hAnsi="Times New Roman" w:cs="Times New Roman"/>
          <w:sz w:val="28"/>
          <w:szCs w:val="28"/>
        </w:rPr>
      </w:pPr>
      <w:r w:rsidRPr="0041051F">
        <w:rPr>
          <w:rFonts w:ascii="Times New Roman" w:hAnsi="Times New Roman" w:cs="Times New Roman"/>
          <w:sz w:val="28"/>
          <w:szCs w:val="28"/>
        </w:rPr>
        <w:t>В=[А1; А2;…; А</w:t>
      </w:r>
      <w:r w:rsidRPr="0041051F">
        <w:rPr>
          <w:rFonts w:ascii="Times New Roman" w:hAnsi="Times New Roman" w:cs="Times New Roman"/>
          <w:i/>
          <w:sz w:val="28"/>
          <w:szCs w:val="28"/>
        </w:rPr>
        <w:t>N</w:t>
      </w:r>
      <w:r w:rsidRPr="0041051F">
        <w:rPr>
          <w:rFonts w:ascii="Times New Roman" w:hAnsi="Times New Roman" w:cs="Times New Roman"/>
          <w:sz w:val="28"/>
          <w:szCs w:val="28"/>
        </w:rPr>
        <w:t xml:space="preserve"> ].   </w:t>
      </w:r>
    </w:p>
    <w:p w:rsidR="00856DE1" w:rsidRPr="0041051F" w:rsidRDefault="00856DE1" w:rsidP="00E93D77">
      <w:pPr>
        <w:pStyle w:val="ac"/>
        <w:numPr>
          <w:ilvl w:val="0"/>
          <w:numId w:val="4"/>
        </w:numPr>
        <w:ind w:left="0"/>
        <w:jc w:val="both"/>
        <w:rPr>
          <w:sz w:val="28"/>
          <w:szCs w:val="28"/>
        </w:rPr>
      </w:pPr>
      <w:r w:rsidRPr="0041051F">
        <w:rPr>
          <w:sz w:val="28"/>
          <w:szCs w:val="28"/>
        </w:rPr>
        <w:t xml:space="preserve">Якщо треба вилучити з матриці А деякий рядок, наприклад, 3-й, то це можна виконати з використанням проміжних матриць-блоків В і С з подальшою вертикальної конкатенації їх  в потрібну матрицю D:   </w:t>
      </w:r>
    </w:p>
    <w:p w:rsidR="00856DE1" w:rsidRPr="0041051F" w:rsidRDefault="00856DE1" w:rsidP="00E93D77">
      <w:pPr>
        <w:pStyle w:val="ac"/>
        <w:ind w:left="0"/>
        <w:jc w:val="both"/>
        <w:rPr>
          <w:sz w:val="28"/>
          <w:szCs w:val="28"/>
        </w:rPr>
      </w:pPr>
    </w:p>
    <w:p w:rsidR="00856DE1" w:rsidRPr="0041051F" w:rsidRDefault="00856DE1" w:rsidP="005816EE">
      <w:pPr>
        <w:pStyle w:val="ac"/>
        <w:jc w:val="both"/>
        <w:rPr>
          <w:sz w:val="28"/>
          <w:szCs w:val="28"/>
        </w:rPr>
      </w:pPr>
      <w:r w:rsidRPr="0041051F">
        <w:rPr>
          <w:sz w:val="28"/>
          <w:szCs w:val="28"/>
        </w:rPr>
        <w:t>» B=A(1:2,1:end)</w:t>
      </w:r>
    </w:p>
    <w:p w:rsidR="00856DE1" w:rsidRPr="0041051F" w:rsidRDefault="00856DE1" w:rsidP="005816EE">
      <w:pPr>
        <w:pStyle w:val="ac"/>
        <w:jc w:val="both"/>
        <w:rPr>
          <w:sz w:val="28"/>
          <w:szCs w:val="28"/>
        </w:rPr>
      </w:pPr>
      <w:r w:rsidRPr="0041051F">
        <w:rPr>
          <w:sz w:val="28"/>
          <w:szCs w:val="28"/>
        </w:rPr>
        <w:t>B =</w:t>
      </w:r>
    </w:p>
    <w:p w:rsidR="00856DE1" w:rsidRPr="0041051F" w:rsidRDefault="00856DE1" w:rsidP="005816EE">
      <w:pPr>
        <w:pStyle w:val="ac"/>
        <w:jc w:val="both"/>
        <w:rPr>
          <w:sz w:val="28"/>
          <w:szCs w:val="28"/>
        </w:rPr>
      </w:pPr>
      <w:r w:rsidRPr="0041051F">
        <w:rPr>
          <w:sz w:val="28"/>
          <w:szCs w:val="28"/>
        </w:rPr>
        <w:t xml:space="preserve">     1     2     3     4     5</w:t>
      </w:r>
    </w:p>
    <w:p w:rsidR="00856DE1" w:rsidRPr="0041051F" w:rsidRDefault="00856DE1" w:rsidP="005816EE">
      <w:pPr>
        <w:pStyle w:val="ac"/>
        <w:jc w:val="both"/>
        <w:rPr>
          <w:sz w:val="28"/>
          <w:szCs w:val="28"/>
        </w:rPr>
      </w:pPr>
      <w:r w:rsidRPr="0041051F">
        <w:rPr>
          <w:sz w:val="28"/>
          <w:szCs w:val="28"/>
        </w:rPr>
        <w:t xml:space="preserve">     2     3     4     5     6</w:t>
      </w:r>
    </w:p>
    <w:p w:rsidR="00856DE1" w:rsidRPr="0041051F" w:rsidRDefault="00856DE1" w:rsidP="005816EE">
      <w:pPr>
        <w:pStyle w:val="ac"/>
        <w:jc w:val="both"/>
        <w:rPr>
          <w:sz w:val="28"/>
          <w:szCs w:val="28"/>
        </w:rPr>
      </w:pPr>
      <w:r w:rsidRPr="0041051F">
        <w:rPr>
          <w:sz w:val="28"/>
          <w:szCs w:val="28"/>
        </w:rPr>
        <w:t>» C=A(4:end,1:end)</w:t>
      </w:r>
    </w:p>
    <w:p w:rsidR="00856DE1" w:rsidRPr="0041051F" w:rsidRDefault="00856DE1" w:rsidP="005816EE">
      <w:pPr>
        <w:pStyle w:val="ac"/>
        <w:jc w:val="both"/>
        <w:rPr>
          <w:sz w:val="28"/>
          <w:szCs w:val="28"/>
        </w:rPr>
      </w:pPr>
      <w:r w:rsidRPr="0041051F">
        <w:rPr>
          <w:sz w:val="28"/>
          <w:szCs w:val="28"/>
        </w:rPr>
        <w:t>C =</w:t>
      </w:r>
    </w:p>
    <w:p w:rsidR="00856DE1" w:rsidRPr="0041051F" w:rsidRDefault="00856DE1" w:rsidP="005816EE">
      <w:pPr>
        <w:pStyle w:val="ac"/>
        <w:jc w:val="both"/>
        <w:rPr>
          <w:sz w:val="28"/>
          <w:szCs w:val="28"/>
        </w:rPr>
      </w:pPr>
      <w:r w:rsidRPr="0041051F">
        <w:rPr>
          <w:sz w:val="28"/>
          <w:szCs w:val="28"/>
        </w:rPr>
        <w:t xml:space="preserve">     4     5     6     7     8</w:t>
      </w:r>
    </w:p>
    <w:p w:rsidR="00856DE1" w:rsidRPr="0041051F" w:rsidRDefault="00856DE1" w:rsidP="005816EE">
      <w:pPr>
        <w:pStyle w:val="ac"/>
        <w:jc w:val="both"/>
        <w:rPr>
          <w:sz w:val="28"/>
          <w:szCs w:val="28"/>
        </w:rPr>
      </w:pPr>
      <w:r w:rsidRPr="0041051F">
        <w:rPr>
          <w:sz w:val="28"/>
          <w:szCs w:val="28"/>
        </w:rPr>
        <w:t xml:space="preserve">     5     6     7     8     9</w:t>
      </w:r>
    </w:p>
    <w:p w:rsidR="00856DE1" w:rsidRPr="0041051F" w:rsidRDefault="00856DE1" w:rsidP="005816EE">
      <w:pPr>
        <w:pStyle w:val="ac"/>
        <w:jc w:val="both"/>
        <w:rPr>
          <w:sz w:val="28"/>
          <w:szCs w:val="28"/>
        </w:rPr>
      </w:pPr>
      <w:r w:rsidRPr="0041051F">
        <w:rPr>
          <w:sz w:val="28"/>
          <w:szCs w:val="28"/>
        </w:rPr>
        <w:t>» D=[B;C]</w:t>
      </w:r>
    </w:p>
    <w:p w:rsidR="00856DE1" w:rsidRPr="0041051F" w:rsidRDefault="00856DE1" w:rsidP="005816EE">
      <w:pPr>
        <w:pStyle w:val="ac"/>
        <w:jc w:val="both"/>
        <w:rPr>
          <w:sz w:val="28"/>
          <w:szCs w:val="28"/>
        </w:rPr>
      </w:pPr>
      <w:r w:rsidRPr="0041051F">
        <w:rPr>
          <w:sz w:val="28"/>
          <w:szCs w:val="28"/>
        </w:rPr>
        <w:t>D =</w:t>
      </w:r>
    </w:p>
    <w:p w:rsidR="00856DE1" w:rsidRPr="0041051F" w:rsidRDefault="00856DE1" w:rsidP="005816EE">
      <w:pPr>
        <w:pStyle w:val="ac"/>
        <w:jc w:val="both"/>
        <w:rPr>
          <w:sz w:val="28"/>
          <w:szCs w:val="28"/>
        </w:rPr>
      </w:pPr>
      <w:r w:rsidRPr="0041051F">
        <w:rPr>
          <w:sz w:val="28"/>
          <w:szCs w:val="28"/>
        </w:rPr>
        <w:t xml:space="preserve">     1     2     3     4     5</w:t>
      </w:r>
    </w:p>
    <w:p w:rsidR="00856DE1" w:rsidRPr="0041051F" w:rsidRDefault="00856DE1" w:rsidP="005816EE">
      <w:pPr>
        <w:pStyle w:val="ac"/>
        <w:jc w:val="both"/>
        <w:rPr>
          <w:sz w:val="28"/>
          <w:szCs w:val="28"/>
        </w:rPr>
      </w:pPr>
      <w:r w:rsidRPr="0041051F">
        <w:rPr>
          <w:sz w:val="28"/>
          <w:szCs w:val="28"/>
        </w:rPr>
        <w:t xml:space="preserve">     2     3     4     5     6</w:t>
      </w:r>
    </w:p>
    <w:p w:rsidR="00856DE1" w:rsidRPr="0041051F" w:rsidRDefault="00856DE1" w:rsidP="005816EE">
      <w:pPr>
        <w:pStyle w:val="ac"/>
        <w:jc w:val="both"/>
        <w:rPr>
          <w:sz w:val="28"/>
          <w:szCs w:val="28"/>
        </w:rPr>
      </w:pPr>
      <w:r w:rsidRPr="0041051F">
        <w:rPr>
          <w:sz w:val="28"/>
          <w:szCs w:val="28"/>
        </w:rPr>
        <w:t xml:space="preserve">     4     5     6     7     8</w:t>
      </w:r>
    </w:p>
    <w:p w:rsidR="00856DE1" w:rsidRPr="0041051F" w:rsidRDefault="00856DE1" w:rsidP="005816EE">
      <w:pPr>
        <w:pStyle w:val="ac"/>
        <w:ind w:left="0"/>
        <w:jc w:val="both"/>
        <w:rPr>
          <w:sz w:val="28"/>
          <w:szCs w:val="28"/>
        </w:rPr>
      </w:pPr>
      <w:r w:rsidRPr="0041051F">
        <w:rPr>
          <w:sz w:val="28"/>
          <w:szCs w:val="28"/>
        </w:rPr>
        <w:t xml:space="preserve">               5     6     7     8     9</w:t>
      </w:r>
    </w:p>
    <w:p w:rsidR="00856DE1" w:rsidRPr="0041051F" w:rsidRDefault="00856DE1" w:rsidP="005816EE">
      <w:pPr>
        <w:jc w:val="both"/>
        <w:rPr>
          <w:rFonts w:ascii="Times New Roman" w:hAnsi="Times New Roman" w:cs="Times New Roman"/>
          <w:sz w:val="28"/>
          <w:szCs w:val="28"/>
        </w:rPr>
      </w:pPr>
      <w:r w:rsidRPr="0041051F">
        <w:rPr>
          <w:rFonts w:ascii="Times New Roman" w:hAnsi="Times New Roman" w:cs="Times New Roman"/>
          <w:sz w:val="28"/>
          <w:szCs w:val="28"/>
        </w:rPr>
        <w:t xml:space="preserve">Відповідно, якщо треба в матриці D  вилучити скажемо  2-й стовпчик, то </w:t>
      </w:r>
      <w:r w:rsidR="00E93D77" w:rsidRPr="0041051F">
        <w:rPr>
          <w:rFonts w:ascii="Times New Roman" w:hAnsi="Times New Roman" w:cs="Times New Roman"/>
          <w:sz w:val="28"/>
          <w:szCs w:val="28"/>
        </w:rPr>
        <w:t xml:space="preserve">потрібно </w:t>
      </w:r>
      <w:r w:rsidRPr="0041051F">
        <w:rPr>
          <w:rFonts w:ascii="Times New Roman" w:hAnsi="Times New Roman" w:cs="Times New Roman"/>
          <w:sz w:val="28"/>
          <w:szCs w:val="28"/>
        </w:rPr>
        <w:t>виконати оператори:</w:t>
      </w:r>
    </w:p>
    <w:p w:rsidR="00856DE1" w:rsidRPr="0041051F" w:rsidRDefault="00856DE1" w:rsidP="005816EE">
      <w:pPr>
        <w:jc w:val="both"/>
        <w:rPr>
          <w:rFonts w:ascii="Times New Roman" w:hAnsi="Times New Roman" w:cs="Times New Roman"/>
          <w:sz w:val="28"/>
          <w:szCs w:val="28"/>
        </w:rPr>
      </w:pPr>
      <w:r w:rsidRPr="0041051F">
        <w:rPr>
          <w:rFonts w:ascii="Times New Roman" w:hAnsi="Times New Roman" w:cs="Times New Roman"/>
          <w:sz w:val="28"/>
          <w:szCs w:val="28"/>
        </w:rPr>
        <w:t>» E=D(1:end,1:1); F=D(1:end,3:end);</w:t>
      </w:r>
      <w:r w:rsidR="00E93D77" w:rsidRPr="0041051F">
        <w:rPr>
          <w:rFonts w:ascii="Times New Roman" w:hAnsi="Times New Roman" w:cs="Times New Roman"/>
          <w:sz w:val="28"/>
          <w:szCs w:val="28"/>
        </w:rPr>
        <w:t xml:space="preserve"> </w:t>
      </w:r>
      <w:r w:rsidRPr="0041051F">
        <w:rPr>
          <w:rFonts w:ascii="Times New Roman" w:hAnsi="Times New Roman" w:cs="Times New Roman"/>
          <w:sz w:val="28"/>
          <w:szCs w:val="28"/>
        </w:rPr>
        <w:t>V=[E,F]</w:t>
      </w:r>
    </w:p>
    <w:p w:rsidR="00856DE1" w:rsidRPr="0041051F" w:rsidRDefault="00856DE1" w:rsidP="005816EE">
      <w:pPr>
        <w:jc w:val="both"/>
        <w:rPr>
          <w:rFonts w:ascii="Times New Roman" w:hAnsi="Times New Roman" w:cs="Times New Roman"/>
          <w:sz w:val="28"/>
          <w:szCs w:val="28"/>
        </w:rPr>
      </w:pPr>
      <w:r w:rsidRPr="0041051F">
        <w:rPr>
          <w:rFonts w:ascii="Times New Roman" w:hAnsi="Times New Roman" w:cs="Times New Roman"/>
          <w:sz w:val="28"/>
          <w:szCs w:val="28"/>
        </w:rPr>
        <w:t>V =</w:t>
      </w:r>
    </w:p>
    <w:p w:rsidR="00856DE1" w:rsidRPr="0041051F" w:rsidRDefault="00856DE1" w:rsidP="005816EE">
      <w:pPr>
        <w:jc w:val="both"/>
        <w:rPr>
          <w:rFonts w:ascii="Times New Roman" w:hAnsi="Times New Roman" w:cs="Times New Roman"/>
          <w:sz w:val="28"/>
          <w:szCs w:val="28"/>
        </w:rPr>
      </w:pPr>
      <w:r w:rsidRPr="0041051F">
        <w:rPr>
          <w:rFonts w:ascii="Times New Roman" w:hAnsi="Times New Roman" w:cs="Times New Roman"/>
          <w:sz w:val="28"/>
          <w:szCs w:val="28"/>
        </w:rPr>
        <w:t xml:space="preserve">     1     3     4     5</w:t>
      </w:r>
    </w:p>
    <w:p w:rsidR="00856DE1" w:rsidRPr="0041051F" w:rsidRDefault="00856DE1" w:rsidP="005816EE">
      <w:pPr>
        <w:jc w:val="both"/>
        <w:rPr>
          <w:rFonts w:ascii="Times New Roman" w:hAnsi="Times New Roman" w:cs="Times New Roman"/>
          <w:sz w:val="28"/>
          <w:szCs w:val="28"/>
        </w:rPr>
      </w:pPr>
      <w:r w:rsidRPr="0041051F">
        <w:rPr>
          <w:rFonts w:ascii="Times New Roman" w:hAnsi="Times New Roman" w:cs="Times New Roman"/>
          <w:sz w:val="28"/>
          <w:szCs w:val="28"/>
        </w:rPr>
        <w:t xml:space="preserve">     2     4     5     6</w:t>
      </w:r>
    </w:p>
    <w:p w:rsidR="00856DE1" w:rsidRPr="0041051F" w:rsidRDefault="00856DE1" w:rsidP="005816EE">
      <w:pPr>
        <w:jc w:val="both"/>
        <w:rPr>
          <w:rFonts w:ascii="Times New Roman" w:hAnsi="Times New Roman" w:cs="Times New Roman"/>
          <w:sz w:val="28"/>
          <w:szCs w:val="28"/>
        </w:rPr>
      </w:pPr>
      <w:r w:rsidRPr="0041051F">
        <w:rPr>
          <w:rFonts w:ascii="Times New Roman" w:hAnsi="Times New Roman" w:cs="Times New Roman"/>
          <w:sz w:val="28"/>
          <w:szCs w:val="28"/>
        </w:rPr>
        <w:t xml:space="preserve">     4     6     7     8</w:t>
      </w:r>
    </w:p>
    <w:p w:rsidR="00856DE1" w:rsidRPr="0041051F" w:rsidRDefault="00856DE1" w:rsidP="005816EE">
      <w:pPr>
        <w:jc w:val="both"/>
        <w:rPr>
          <w:rFonts w:ascii="Times New Roman" w:hAnsi="Times New Roman" w:cs="Times New Roman"/>
          <w:sz w:val="28"/>
          <w:szCs w:val="28"/>
        </w:rPr>
      </w:pPr>
      <w:r w:rsidRPr="0041051F">
        <w:rPr>
          <w:rFonts w:ascii="Times New Roman" w:hAnsi="Times New Roman" w:cs="Times New Roman"/>
          <w:sz w:val="28"/>
          <w:szCs w:val="28"/>
        </w:rPr>
        <w:t xml:space="preserve">     5     7     8     9</w:t>
      </w:r>
    </w:p>
    <w:p w:rsidR="00856DE1" w:rsidRPr="0041051F" w:rsidRDefault="00856DE1" w:rsidP="005816EE">
      <w:pPr>
        <w:jc w:val="both"/>
        <w:rPr>
          <w:rFonts w:ascii="Times New Roman" w:hAnsi="Times New Roman" w:cs="Times New Roman"/>
          <w:sz w:val="28"/>
          <w:szCs w:val="28"/>
        </w:rPr>
      </w:pPr>
      <w:r w:rsidRPr="0041051F">
        <w:rPr>
          <w:rFonts w:ascii="Times New Roman" w:hAnsi="Times New Roman" w:cs="Times New Roman"/>
          <w:sz w:val="28"/>
          <w:szCs w:val="28"/>
        </w:rPr>
        <w:t>Або останній оператор V=[E,F] можна виконати як:</w:t>
      </w:r>
    </w:p>
    <w:p w:rsidR="00856DE1" w:rsidRPr="0041051F" w:rsidRDefault="00856DE1" w:rsidP="005816EE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2" w:name="bookmark12"/>
      <w:r w:rsidRPr="0041051F">
        <w:rPr>
          <w:rFonts w:ascii="Times New Roman" w:hAnsi="Times New Roman" w:cs="Times New Roman"/>
          <w:sz w:val="28"/>
          <w:szCs w:val="28"/>
        </w:rPr>
        <w:t>» D=[E,F]</w:t>
      </w:r>
    </w:p>
    <w:p w:rsidR="00856DE1" w:rsidRPr="0041051F" w:rsidRDefault="00856DE1" w:rsidP="005816EE">
      <w:pPr>
        <w:jc w:val="both"/>
        <w:rPr>
          <w:rFonts w:ascii="Times New Roman" w:hAnsi="Times New Roman" w:cs="Times New Roman"/>
          <w:sz w:val="28"/>
          <w:szCs w:val="28"/>
        </w:rPr>
      </w:pPr>
      <w:r w:rsidRPr="0041051F">
        <w:rPr>
          <w:rFonts w:ascii="Times New Roman" w:hAnsi="Times New Roman" w:cs="Times New Roman"/>
          <w:sz w:val="28"/>
          <w:szCs w:val="28"/>
        </w:rPr>
        <w:t>D =</w:t>
      </w:r>
    </w:p>
    <w:p w:rsidR="00856DE1" w:rsidRPr="0041051F" w:rsidRDefault="00856DE1" w:rsidP="005816EE">
      <w:pPr>
        <w:jc w:val="both"/>
        <w:rPr>
          <w:rFonts w:ascii="Times New Roman" w:hAnsi="Times New Roman" w:cs="Times New Roman"/>
          <w:sz w:val="28"/>
          <w:szCs w:val="28"/>
        </w:rPr>
      </w:pPr>
      <w:r w:rsidRPr="0041051F">
        <w:rPr>
          <w:rFonts w:ascii="Times New Roman" w:hAnsi="Times New Roman" w:cs="Times New Roman"/>
          <w:sz w:val="28"/>
          <w:szCs w:val="28"/>
        </w:rPr>
        <w:t xml:space="preserve">     1     3     4     5</w:t>
      </w:r>
    </w:p>
    <w:p w:rsidR="00856DE1" w:rsidRPr="0041051F" w:rsidRDefault="00856DE1" w:rsidP="005816EE">
      <w:pPr>
        <w:jc w:val="both"/>
        <w:rPr>
          <w:rFonts w:ascii="Times New Roman" w:hAnsi="Times New Roman" w:cs="Times New Roman"/>
          <w:sz w:val="28"/>
          <w:szCs w:val="28"/>
        </w:rPr>
      </w:pPr>
      <w:r w:rsidRPr="0041051F">
        <w:rPr>
          <w:rFonts w:ascii="Times New Roman" w:hAnsi="Times New Roman" w:cs="Times New Roman"/>
          <w:sz w:val="28"/>
          <w:szCs w:val="28"/>
        </w:rPr>
        <w:t xml:space="preserve">     2     4     5     6</w:t>
      </w:r>
    </w:p>
    <w:p w:rsidR="00856DE1" w:rsidRPr="0041051F" w:rsidRDefault="00856DE1" w:rsidP="005816EE">
      <w:pPr>
        <w:jc w:val="both"/>
        <w:rPr>
          <w:rFonts w:ascii="Times New Roman" w:hAnsi="Times New Roman" w:cs="Times New Roman"/>
          <w:sz w:val="28"/>
          <w:szCs w:val="28"/>
        </w:rPr>
      </w:pPr>
      <w:r w:rsidRPr="0041051F">
        <w:rPr>
          <w:rFonts w:ascii="Times New Roman" w:hAnsi="Times New Roman" w:cs="Times New Roman"/>
          <w:sz w:val="28"/>
          <w:szCs w:val="28"/>
        </w:rPr>
        <w:t xml:space="preserve">     4     6     7     8</w:t>
      </w:r>
    </w:p>
    <w:p w:rsidR="00856DE1" w:rsidRPr="0041051F" w:rsidRDefault="00856DE1" w:rsidP="005816EE">
      <w:pPr>
        <w:jc w:val="both"/>
        <w:rPr>
          <w:rFonts w:ascii="Times New Roman" w:hAnsi="Times New Roman" w:cs="Times New Roman"/>
          <w:sz w:val="28"/>
          <w:szCs w:val="28"/>
        </w:rPr>
      </w:pPr>
      <w:r w:rsidRPr="0041051F">
        <w:rPr>
          <w:rFonts w:ascii="Times New Roman" w:hAnsi="Times New Roman" w:cs="Times New Roman"/>
          <w:sz w:val="28"/>
          <w:szCs w:val="28"/>
        </w:rPr>
        <w:t xml:space="preserve">     5     7     8     9</w:t>
      </w:r>
    </w:p>
    <w:p w:rsidR="004519A7" w:rsidRPr="0041051F" w:rsidRDefault="00856DE1" w:rsidP="004519A7">
      <w:pPr>
        <w:jc w:val="both"/>
        <w:rPr>
          <w:rFonts w:ascii="Times New Roman" w:hAnsi="Times New Roman" w:cs="Times New Roman"/>
          <w:sz w:val="28"/>
          <w:szCs w:val="28"/>
        </w:rPr>
      </w:pPr>
      <w:r w:rsidRPr="0041051F">
        <w:rPr>
          <w:rFonts w:ascii="Times New Roman" w:hAnsi="Times New Roman" w:cs="Times New Roman"/>
          <w:sz w:val="28"/>
          <w:szCs w:val="28"/>
        </w:rPr>
        <w:t xml:space="preserve"> </w:t>
      </w:r>
      <w:r w:rsidR="004519A7" w:rsidRPr="0041051F">
        <w:rPr>
          <w:rFonts w:ascii="Times New Roman" w:hAnsi="Times New Roman" w:cs="Times New Roman"/>
          <w:sz w:val="28"/>
          <w:szCs w:val="28"/>
        </w:rPr>
        <w:tab/>
        <w:t xml:space="preserve">Видалення строки або стовпчика матриці </w:t>
      </w:r>
      <w:proofErr w:type="spellStart"/>
      <w:r w:rsidR="00546F56" w:rsidRPr="0041051F">
        <w:rPr>
          <w:rStyle w:val="33"/>
          <w:sz w:val="28"/>
          <w:szCs w:val="28"/>
          <w:lang w:eastAsia="en-US"/>
        </w:rPr>
        <w:t>MatLab</w:t>
      </w:r>
      <w:proofErr w:type="spellEnd"/>
      <w:r w:rsidR="00546F56" w:rsidRPr="0041051F">
        <w:rPr>
          <w:rStyle w:val="33"/>
          <w:sz w:val="28"/>
          <w:szCs w:val="28"/>
          <w:lang w:eastAsia="en-US"/>
        </w:rPr>
        <w:t xml:space="preserve"> </w:t>
      </w:r>
      <w:r w:rsidR="004519A7" w:rsidRPr="0041051F">
        <w:rPr>
          <w:rFonts w:ascii="Times New Roman" w:hAnsi="Times New Roman" w:cs="Times New Roman"/>
          <w:sz w:val="28"/>
          <w:szCs w:val="28"/>
        </w:rPr>
        <w:t xml:space="preserve">дозволяє зробити </w:t>
      </w:r>
      <w:r w:rsidR="00546F56" w:rsidRPr="0041051F">
        <w:rPr>
          <w:rFonts w:ascii="Times New Roman" w:hAnsi="Times New Roman" w:cs="Times New Roman"/>
          <w:sz w:val="28"/>
          <w:szCs w:val="28"/>
        </w:rPr>
        <w:t>з використанням і одного оператора</w:t>
      </w:r>
      <w:r w:rsidR="004519A7" w:rsidRPr="0041051F">
        <w:rPr>
          <w:rFonts w:ascii="Times New Roman" w:hAnsi="Times New Roman" w:cs="Times New Roman"/>
          <w:sz w:val="28"/>
          <w:szCs w:val="28"/>
        </w:rPr>
        <w:t xml:space="preserve">. </w:t>
      </w:r>
      <w:r w:rsidR="00546F56" w:rsidRPr="0041051F">
        <w:rPr>
          <w:rFonts w:ascii="Times New Roman" w:hAnsi="Times New Roman" w:cs="Times New Roman"/>
          <w:sz w:val="28"/>
          <w:szCs w:val="28"/>
        </w:rPr>
        <w:t>О</w:t>
      </w:r>
      <w:r w:rsidR="004519A7" w:rsidRPr="0041051F">
        <w:rPr>
          <w:rFonts w:ascii="Times New Roman" w:hAnsi="Times New Roman" w:cs="Times New Roman"/>
          <w:sz w:val="28"/>
          <w:szCs w:val="28"/>
        </w:rPr>
        <w:t xml:space="preserve">ператор </w:t>
      </w:r>
      <w:r w:rsidR="004519A7" w:rsidRPr="0041051F">
        <w:rPr>
          <w:rFonts w:ascii="Times New Roman" w:hAnsi="Times New Roman" w:cs="Times New Roman"/>
          <w:b/>
          <w:sz w:val="28"/>
          <w:szCs w:val="28"/>
        </w:rPr>
        <w:t xml:space="preserve"> D</w:t>
      </w:r>
      <w:r w:rsidR="004519A7" w:rsidRPr="0041051F">
        <w:rPr>
          <w:rFonts w:ascii="Times New Roman" w:hAnsi="Times New Roman" w:cs="Times New Roman"/>
          <w:b/>
          <w:sz w:val="28"/>
          <w:szCs w:val="28"/>
        </w:rPr>
        <w:t>(:,3)</w:t>
      </w:r>
      <w:r w:rsidR="004519A7" w:rsidRPr="0041051F">
        <w:rPr>
          <w:rFonts w:ascii="Times New Roman" w:hAnsi="Times New Roman" w:cs="Times New Roman"/>
          <w:b/>
          <w:sz w:val="28"/>
          <w:szCs w:val="28"/>
        </w:rPr>
        <w:t>=[</w:t>
      </w:r>
      <w:r w:rsidR="004519A7" w:rsidRPr="0041051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519A7" w:rsidRPr="0041051F">
        <w:rPr>
          <w:rFonts w:ascii="Times New Roman" w:hAnsi="Times New Roman" w:cs="Times New Roman"/>
          <w:b/>
          <w:sz w:val="28"/>
          <w:szCs w:val="28"/>
        </w:rPr>
        <w:t>]</w:t>
      </w:r>
      <w:r w:rsidR="004519A7" w:rsidRPr="0041051F">
        <w:rPr>
          <w:rFonts w:ascii="Times New Roman" w:hAnsi="Times New Roman" w:cs="Times New Roman"/>
          <w:sz w:val="28"/>
          <w:szCs w:val="28"/>
        </w:rPr>
        <w:t xml:space="preserve"> видаляє з матриці </w:t>
      </w:r>
      <w:r w:rsidR="004519A7" w:rsidRPr="0041051F">
        <w:rPr>
          <w:rFonts w:ascii="Times New Roman" w:hAnsi="Times New Roman" w:cs="Times New Roman"/>
          <w:sz w:val="28"/>
          <w:szCs w:val="28"/>
        </w:rPr>
        <w:t>D</w:t>
      </w:r>
      <w:r w:rsidR="004519A7" w:rsidRPr="0041051F">
        <w:rPr>
          <w:rFonts w:ascii="Times New Roman" w:hAnsi="Times New Roman" w:cs="Times New Roman"/>
          <w:sz w:val="28"/>
          <w:szCs w:val="28"/>
        </w:rPr>
        <w:t xml:space="preserve"> стовпчик з номером 3, а оператор </w:t>
      </w:r>
      <w:r w:rsidR="004519A7" w:rsidRPr="0041051F">
        <w:rPr>
          <w:rFonts w:ascii="Times New Roman" w:hAnsi="Times New Roman" w:cs="Times New Roman"/>
          <w:sz w:val="28"/>
          <w:szCs w:val="28"/>
        </w:rPr>
        <w:t>D(</w:t>
      </w:r>
      <w:r w:rsidR="004519A7" w:rsidRPr="0041051F">
        <w:rPr>
          <w:rFonts w:ascii="Times New Roman" w:hAnsi="Times New Roman" w:cs="Times New Roman"/>
          <w:sz w:val="28"/>
          <w:szCs w:val="28"/>
        </w:rPr>
        <w:t>3</w:t>
      </w:r>
      <w:r w:rsidR="004519A7" w:rsidRPr="0041051F">
        <w:rPr>
          <w:rFonts w:ascii="Times New Roman" w:hAnsi="Times New Roman" w:cs="Times New Roman"/>
          <w:sz w:val="28"/>
          <w:szCs w:val="28"/>
        </w:rPr>
        <w:t>,</w:t>
      </w:r>
      <w:r w:rsidR="004519A7" w:rsidRPr="0041051F">
        <w:rPr>
          <w:rFonts w:ascii="Times New Roman" w:hAnsi="Times New Roman" w:cs="Times New Roman"/>
          <w:sz w:val="28"/>
          <w:szCs w:val="28"/>
        </w:rPr>
        <w:t>:</w:t>
      </w:r>
      <w:r w:rsidR="004519A7" w:rsidRPr="0041051F">
        <w:rPr>
          <w:rFonts w:ascii="Times New Roman" w:hAnsi="Times New Roman" w:cs="Times New Roman"/>
          <w:sz w:val="28"/>
          <w:szCs w:val="28"/>
        </w:rPr>
        <w:t xml:space="preserve">)=[ ] </w:t>
      </w:r>
      <w:r w:rsidR="004519A7" w:rsidRPr="0041051F">
        <w:rPr>
          <w:rFonts w:ascii="Times New Roman" w:hAnsi="Times New Roman" w:cs="Times New Roman"/>
          <w:sz w:val="28"/>
          <w:szCs w:val="28"/>
        </w:rPr>
        <w:t xml:space="preserve"> видаляє 3-й рядок. Відповідно, оператор </w:t>
      </w:r>
    </w:p>
    <w:p w:rsidR="004519A7" w:rsidRPr="0041051F" w:rsidRDefault="004519A7" w:rsidP="004519A7">
      <w:pPr>
        <w:jc w:val="both"/>
        <w:rPr>
          <w:rFonts w:ascii="Times New Roman" w:hAnsi="Times New Roman" w:cs="Times New Roman"/>
          <w:sz w:val="28"/>
          <w:szCs w:val="28"/>
        </w:rPr>
      </w:pPr>
      <w:r w:rsidRPr="0041051F">
        <w:rPr>
          <w:rFonts w:ascii="Times New Roman" w:hAnsi="Times New Roman" w:cs="Times New Roman"/>
          <w:sz w:val="28"/>
          <w:szCs w:val="28"/>
        </w:rPr>
        <w:t>» D</w:t>
      </w:r>
      <w:r w:rsidRPr="0041051F">
        <w:rPr>
          <w:rFonts w:ascii="Times New Roman" w:hAnsi="Times New Roman" w:cs="Times New Roman"/>
          <w:sz w:val="28"/>
          <w:szCs w:val="28"/>
        </w:rPr>
        <w:t>(:,2:3)=[ ]</w:t>
      </w:r>
      <w:r w:rsidR="00546F56" w:rsidRPr="0041051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519A7" w:rsidRPr="0041051F" w:rsidRDefault="004519A7" w:rsidP="004519A7">
      <w:pPr>
        <w:jc w:val="both"/>
        <w:rPr>
          <w:rFonts w:ascii="Times New Roman" w:hAnsi="Times New Roman" w:cs="Times New Roman"/>
          <w:sz w:val="28"/>
          <w:szCs w:val="28"/>
        </w:rPr>
      </w:pPr>
      <w:r w:rsidRPr="0041051F">
        <w:rPr>
          <w:rFonts w:ascii="Times New Roman" w:hAnsi="Times New Roman" w:cs="Times New Roman"/>
          <w:sz w:val="28"/>
          <w:szCs w:val="28"/>
        </w:rPr>
        <w:t>сформує матрицю</w:t>
      </w:r>
      <w:r w:rsidR="00546F56" w:rsidRPr="0041051F">
        <w:rPr>
          <w:rFonts w:ascii="Times New Roman" w:hAnsi="Times New Roman" w:cs="Times New Roman"/>
          <w:sz w:val="28"/>
          <w:szCs w:val="28"/>
        </w:rPr>
        <w:t>, в який будуть видалені 2-й та 3-й стовпчики</w:t>
      </w:r>
    </w:p>
    <w:p w:rsidR="00546F56" w:rsidRPr="0041051F" w:rsidRDefault="00546F56" w:rsidP="00546F56">
      <w:pPr>
        <w:jc w:val="both"/>
        <w:rPr>
          <w:rFonts w:ascii="Times New Roman" w:hAnsi="Times New Roman" w:cs="Times New Roman"/>
          <w:sz w:val="28"/>
          <w:szCs w:val="28"/>
        </w:rPr>
      </w:pPr>
      <w:r w:rsidRPr="0041051F">
        <w:rPr>
          <w:rFonts w:ascii="Times New Roman" w:hAnsi="Times New Roman" w:cs="Times New Roman"/>
          <w:sz w:val="28"/>
          <w:szCs w:val="28"/>
        </w:rPr>
        <w:t>D =</w:t>
      </w:r>
    </w:p>
    <w:p w:rsidR="00546F56" w:rsidRPr="0041051F" w:rsidRDefault="00546F56" w:rsidP="00546F56">
      <w:pPr>
        <w:jc w:val="both"/>
        <w:rPr>
          <w:rFonts w:ascii="Times New Roman" w:hAnsi="Times New Roman" w:cs="Times New Roman"/>
          <w:sz w:val="28"/>
          <w:szCs w:val="28"/>
        </w:rPr>
      </w:pPr>
      <w:r w:rsidRPr="0041051F">
        <w:rPr>
          <w:rFonts w:ascii="Times New Roman" w:hAnsi="Times New Roman" w:cs="Times New Roman"/>
          <w:sz w:val="28"/>
          <w:szCs w:val="28"/>
        </w:rPr>
        <w:lastRenderedPageBreak/>
        <w:t xml:space="preserve">     1        5</w:t>
      </w:r>
    </w:p>
    <w:p w:rsidR="00546F56" w:rsidRPr="0041051F" w:rsidRDefault="00546F56" w:rsidP="00546F56">
      <w:pPr>
        <w:jc w:val="both"/>
        <w:rPr>
          <w:rFonts w:ascii="Times New Roman" w:hAnsi="Times New Roman" w:cs="Times New Roman"/>
          <w:sz w:val="28"/>
          <w:szCs w:val="28"/>
        </w:rPr>
      </w:pPr>
      <w:r w:rsidRPr="0041051F">
        <w:rPr>
          <w:rFonts w:ascii="Times New Roman" w:hAnsi="Times New Roman" w:cs="Times New Roman"/>
          <w:sz w:val="28"/>
          <w:szCs w:val="28"/>
        </w:rPr>
        <w:t xml:space="preserve">     2        6</w:t>
      </w:r>
    </w:p>
    <w:p w:rsidR="00546F56" w:rsidRPr="0041051F" w:rsidRDefault="00546F56" w:rsidP="00546F56">
      <w:pPr>
        <w:jc w:val="both"/>
        <w:rPr>
          <w:rFonts w:ascii="Times New Roman" w:hAnsi="Times New Roman" w:cs="Times New Roman"/>
          <w:sz w:val="28"/>
          <w:szCs w:val="28"/>
        </w:rPr>
      </w:pPr>
      <w:r w:rsidRPr="0041051F">
        <w:rPr>
          <w:rFonts w:ascii="Times New Roman" w:hAnsi="Times New Roman" w:cs="Times New Roman"/>
          <w:sz w:val="28"/>
          <w:szCs w:val="28"/>
        </w:rPr>
        <w:t xml:space="preserve">     4        8</w:t>
      </w:r>
    </w:p>
    <w:p w:rsidR="00546F56" w:rsidRPr="0041051F" w:rsidRDefault="00546F56" w:rsidP="00546F56">
      <w:pPr>
        <w:jc w:val="both"/>
        <w:rPr>
          <w:rFonts w:ascii="Times New Roman" w:hAnsi="Times New Roman" w:cs="Times New Roman"/>
          <w:sz w:val="28"/>
          <w:szCs w:val="28"/>
        </w:rPr>
      </w:pPr>
      <w:r w:rsidRPr="0041051F">
        <w:rPr>
          <w:rFonts w:ascii="Times New Roman" w:hAnsi="Times New Roman" w:cs="Times New Roman"/>
          <w:sz w:val="28"/>
          <w:szCs w:val="28"/>
        </w:rPr>
        <w:t xml:space="preserve">     5        9</w:t>
      </w:r>
      <w:r w:rsidRPr="0041051F">
        <w:rPr>
          <w:rFonts w:ascii="Times New Roman" w:hAnsi="Times New Roman" w:cs="Times New Roman"/>
          <w:sz w:val="28"/>
          <w:szCs w:val="28"/>
        </w:rPr>
        <w:t>.</w:t>
      </w:r>
    </w:p>
    <w:p w:rsidR="00856DE1" w:rsidRPr="0041051F" w:rsidRDefault="00F74B09" w:rsidP="00F74B0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1051F">
        <w:rPr>
          <w:rFonts w:ascii="Times New Roman" w:hAnsi="Times New Roman" w:cs="Times New Roman"/>
          <w:sz w:val="28"/>
          <w:szCs w:val="28"/>
        </w:rPr>
        <w:t xml:space="preserve">Хоча одночасно видалити скажемо 2-й рядок та 3-й </w:t>
      </w:r>
      <w:proofErr w:type="spellStart"/>
      <w:r w:rsidRPr="0041051F">
        <w:rPr>
          <w:rFonts w:ascii="Times New Roman" w:hAnsi="Times New Roman" w:cs="Times New Roman"/>
          <w:sz w:val="28"/>
          <w:szCs w:val="28"/>
        </w:rPr>
        <w:t>стовчик</w:t>
      </w:r>
      <w:proofErr w:type="spellEnd"/>
      <w:r w:rsidRPr="0041051F">
        <w:rPr>
          <w:rFonts w:ascii="Times New Roman" w:hAnsi="Times New Roman" w:cs="Times New Roman"/>
          <w:sz w:val="28"/>
          <w:szCs w:val="28"/>
        </w:rPr>
        <w:t xml:space="preserve"> з використанням оператору</w:t>
      </w:r>
    </w:p>
    <w:p w:rsidR="00F74B09" w:rsidRPr="0041051F" w:rsidRDefault="0041051F" w:rsidP="00F74B09">
      <w:pPr>
        <w:jc w:val="both"/>
        <w:rPr>
          <w:rFonts w:ascii="Times New Roman" w:hAnsi="Times New Roman" w:cs="Times New Roman"/>
          <w:sz w:val="28"/>
          <w:szCs w:val="28"/>
        </w:rPr>
      </w:pPr>
      <w:r w:rsidRPr="0041051F">
        <w:rPr>
          <w:rFonts w:ascii="Times New Roman" w:hAnsi="Times New Roman" w:cs="Times New Roman"/>
          <w:sz w:val="28"/>
          <w:szCs w:val="28"/>
        </w:rPr>
        <w:t xml:space="preserve">» </w:t>
      </w:r>
      <w:r w:rsidRPr="0041051F">
        <w:rPr>
          <w:rFonts w:ascii="Times New Roman" w:hAnsi="Times New Roman" w:cs="Times New Roman"/>
          <w:sz w:val="28"/>
          <w:szCs w:val="28"/>
        </w:rPr>
        <w:t>А</w:t>
      </w:r>
      <w:r w:rsidR="00F74B09" w:rsidRPr="0041051F">
        <w:rPr>
          <w:rFonts w:ascii="Times New Roman" w:hAnsi="Times New Roman" w:cs="Times New Roman"/>
          <w:sz w:val="28"/>
          <w:szCs w:val="28"/>
        </w:rPr>
        <w:t>(2,3)=[]</w:t>
      </w:r>
    </w:p>
    <w:p w:rsidR="0041051F" w:rsidRPr="0041051F" w:rsidRDefault="0041051F" w:rsidP="00F74B09">
      <w:pPr>
        <w:jc w:val="both"/>
        <w:rPr>
          <w:rFonts w:ascii="Times New Roman" w:hAnsi="Times New Roman" w:cs="Times New Roman"/>
          <w:sz w:val="28"/>
          <w:szCs w:val="28"/>
        </w:rPr>
      </w:pPr>
      <w:r w:rsidRPr="0041051F">
        <w:rPr>
          <w:rFonts w:ascii="Times New Roman" w:hAnsi="Times New Roman" w:cs="Times New Roman"/>
          <w:sz w:val="28"/>
          <w:szCs w:val="28"/>
        </w:rPr>
        <w:t>не можна. На такий оператор буде отримано повідомлення:</w:t>
      </w:r>
    </w:p>
    <w:p w:rsidR="00F74B09" w:rsidRPr="0041051F" w:rsidRDefault="00F74B09" w:rsidP="00F74B09">
      <w:pPr>
        <w:jc w:val="both"/>
        <w:rPr>
          <w:rFonts w:ascii="Times New Roman" w:hAnsi="Times New Roman" w:cs="Times New Roman"/>
          <w:sz w:val="28"/>
          <w:szCs w:val="28"/>
        </w:rPr>
      </w:pPr>
      <w:r w:rsidRPr="0041051F">
        <w:rPr>
          <w:rFonts w:ascii="Times New Roman" w:hAnsi="Times New Roman" w:cs="Times New Roman"/>
          <w:sz w:val="28"/>
          <w:szCs w:val="28"/>
        </w:rPr>
        <w:t xml:space="preserve">???  </w:t>
      </w:r>
      <w:proofErr w:type="spellStart"/>
      <w:r w:rsidRPr="0041051F">
        <w:rPr>
          <w:rFonts w:ascii="Times New Roman" w:hAnsi="Times New Roman" w:cs="Times New Roman"/>
          <w:sz w:val="28"/>
          <w:szCs w:val="28"/>
        </w:rPr>
        <w:t>Indexed</w:t>
      </w:r>
      <w:proofErr w:type="spellEnd"/>
      <w:r w:rsidRPr="004105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051F">
        <w:rPr>
          <w:rFonts w:ascii="Times New Roman" w:hAnsi="Times New Roman" w:cs="Times New Roman"/>
          <w:sz w:val="28"/>
          <w:szCs w:val="28"/>
        </w:rPr>
        <w:t>empty</w:t>
      </w:r>
      <w:proofErr w:type="spellEnd"/>
      <w:r w:rsidRPr="004105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051F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4105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051F">
        <w:rPr>
          <w:rFonts w:ascii="Times New Roman" w:hAnsi="Times New Roman" w:cs="Times New Roman"/>
          <w:sz w:val="28"/>
          <w:szCs w:val="28"/>
        </w:rPr>
        <w:t>assignment</w:t>
      </w:r>
      <w:proofErr w:type="spellEnd"/>
      <w:r w:rsidRPr="004105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051F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4105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051F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4105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051F">
        <w:rPr>
          <w:rFonts w:ascii="Times New Roman" w:hAnsi="Times New Roman" w:cs="Times New Roman"/>
          <w:sz w:val="28"/>
          <w:szCs w:val="28"/>
        </w:rPr>
        <w:t>allowed</w:t>
      </w:r>
      <w:proofErr w:type="spellEnd"/>
      <w:r w:rsidRPr="0041051F">
        <w:rPr>
          <w:rFonts w:ascii="Times New Roman" w:hAnsi="Times New Roman" w:cs="Times New Roman"/>
          <w:sz w:val="28"/>
          <w:szCs w:val="28"/>
        </w:rPr>
        <w:t>.</w:t>
      </w:r>
    </w:p>
    <w:p w:rsidR="0041051F" w:rsidRPr="0041051F" w:rsidRDefault="0041051F" w:rsidP="002230ED">
      <w:pPr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56DE1" w:rsidRPr="0041051F" w:rsidRDefault="00856DE1" w:rsidP="002230ED">
      <w:pPr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051F">
        <w:rPr>
          <w:rFonts w:ascii="Times New Roman" w:hAnsi="Times New Roman" w:cs="Times New Roman"/>
          <w:b/>
          <w:sz w:val="28"/>
          <w:szCs w:val="28"/>
        </w:rPr>
        <w:t>Завдання 3</w:t>
      </w:r>
    </w:p>
    <w:p w:rsidR="00856DE1" w:rsidRPr="0041051F" w:rsidRDefault="00856DE1" w:rsidP="005816E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56DE1" w:rsidRPr="0041051F" w:rsidRDefault="00856DE1" w:rsidP="002230E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1051F">
        <w:rPr>
          <w:rFonts w:ascii="Times New Roman" w:hAnsi="Times New Roman" w:cs="Times New Roman"/>
          <w:sz w:val="28"/>
          <w:szCs w:val="28"/>
        </w:rPr>
        <w:t>Створити квадратну матрицю А[N,N] з параметрами, які вказані у варіанті.  Матрицю заповнити випадковими числами. Визначити визначник матриці А.</w:t>
      </w:r>
    </w:p>
    <w:p w:rsidR="00856DE1" w:rsidRPr="0041051F" w:rsidRDefault="00856DE1" w:rsidP="005816EE">
      <w:pPr>
        <w:jc w:val="both"/>
        <w:rPr>
          <w:rFonts w:ascii="Times New Roman" w:hAnsi="Times New Roman" w:cs="Times New Roman"/>
          <w:sz w:val="28"/>
          <w:szCs w:val="28"/>
        </w:rPr>
      </w:pPr>
      <w:r w:rsidRPr="0041051F">
        <w:rPr>
          <w:rFonts w:ascii="Times New Roman" w:hAnsi="Times New Roman" w:cs="Times New Roman"/>
          <w:sz w:val="28"/>
          <w:szCs w:val="28"/>
        </w:rPr>
        <w:t xml:space="preserve">Записати набір операторів мови </w:t>
      </w:r>
      <w:proofErr w:type="spellStart"/>
      <w:r w:rsidR="00546F56" w:rsidRPr="0041051F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41051F">
        <w:rPr>
          <w:rFonts w:ascii="Times New Roman" w:hAnsi="Times New Roman" w:cs="Times New Roman"/>
          <w:sz w:val="28"/>
          <w:szCs w:val="28"/>
        </w:rPr>
        <w:t xml:space="preserve">, що дозволяють обчислити </w:t>
      </w:r>
    </w:p>
    <w:p w:rsidR="00856DE1" w:rsidRPr="0041051F" w:rsidRDefault="00856DE1" w:rsidP="005816E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56DE1" w:rsidRPr="0041051F" w:rsidRDefault="00856DE1" w:rsidP="005816EE">
      <w:pPr>
        <w:jc w:val="right"/>
        <w:rPr>
          <w:rFonts w:ascii="Times New Roman" w:hAnsi="Times New Roman" w:cs="Times New Roman"/>
          <w:sz w:val="28"/>
          <w:szCs w:val="28"/>
        </w:rPr>
      </w:pPr>
      <w:r w:rsidRPr="0041051F">
        <w:rPr>
          <w:rFonts w:ascii="Times New Roman" w:hAnsi="Times New Roman" w:cs="Times New Roman"/>
          <w:position w:val="-84"/>
          <w:sz w:val="28"/>
          <w:szCs w:val="28"/>
        </w:rPr>
        <w:object w:dxaOrig="5179" w:dyaOrig="1840">
          <v:shape id="_x0000_i1028" type="#_x0000_t75" style="width:259.5pt;height:92pt" o:ole="">
            <v:imagedata r:id="rId15" o:title=""/>
          </v:shape>
          <o:OLEObject Type="Embed" ProgID="Equation.3" ShapeID="_x0000_i1028" DrawAspect="Content" ObjectID="_1644389205" r:id="rId16"/>
        </w:object>
      </w:r>
      <w:r w:rsidRPr="0041051F">
        <w:rPr>
          <w:rFonts w:ascii="Times New Roman" w:hAnsi="Times New Roman" w:cs="Times New Roman"/>
          <w:sz w:val="28"/>
          <w:szCs w:val="28"/>
        </w:rPr>
        <w:t>,                         (1)</w:t>
      </w:r>
    </w:p>
    <w:p w:rsidR="00856DE1" w:rsidRPr="0041051F" w:rsidRDefault="00856DE1" w:rsidP="005816E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56DE1" w:rsidRPr="0041051F" w:rsidRDefault="00856DE1" w:rsidP="005816EE">
      <w:pPr>
        <w:jc w:val="both"/>
        <w:rPr>
          <w:rFonts w:ascii="Times New Roman" w:hAnsi="Times New Roman" w:cs="Times New Roman"/>
          <w:sz w:val="28"/>
          <w:szCs w:val="28"/>
        </w:rPr>
      </w:pPr>
      <w:r w:rsidRPr="0041051F">
        <w:rPr>
          <w:rFonts w:ascii="Times New Roman" w:hAnsi="Times New Roman" w:cs="Times New Roman"/>
          <w:sz w:val="28"/>
          <w:szCs w:val="28"/>
        </w:rPr>
        <w:t xml:space="preserve">де </w:t>
      </w:r>
      <w:r w:rsidRPr="0041051F">
        <w:rPr>
          <w:rFonts w:ascii="Times New Roman" w:hAnsi="Times New Roman" w:cs="Times New Roman"/>
          <w:position w:val="-38"/>
          <w:sz w:val="28"/>
          <w:szCs w:val="28"/>
        </w:rPr>
        <w:object w:dxaOrig="859" w:dyaOrig="920">
          <v:shape id="_x0000_i1029" type="#_x0000_t75" style="width:43.5pt;height:46pt" o:ole="">
            <v:imagedata r:id="rId17" o:title=""/>
          </v:shape>
          <o:OLEObject Type="Embed" ProgID="Equation.3" ShapeID="_x0000_i1029" DrawAspect="Content" ObjectID="_1644389206" r:id="rId18"/>
        </w:object>
      </w:r>
      <w:r w:rsidRPr="0041051F">
        <w:rPr>
          <w:rFonts w:ascii="Times New Roman" w:hAnsi="Times New Roman" w:cs="Times New Roman"/>
          <w:sz w:val="28"/>
          <w:szCs w:val="28"/>
        </w:rPr>
        <w:t xml:space="preserve"> - </w:t>
      </w:r>
      <w:r w:rsidR="002230ED" w:rsidRPr="0041051F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до</w:t>
      </w:r>
      <w:r w:rsidR="00D31E9C" w:rsidRPr="0041051F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датковий</w:t>
      </w:r>
      <w:r w:rsidR="002230ED" w:rsidRPr="0041051F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</w:t>
      </w:r>
      <w:r w:rsidRPr="0041051F">
        <w:rPr>
          <w:rFonts w:ascii="Times New Roman" w:hAnsi="Times New Roman" w:cs="Times New Roman"/>
          <w:sz w:val="28"/>
          <w:szCs w:val="28"/>
        </w:rPr>
        <w:t>мінор</w:t>
      </w:r>
      <w:r w:rsidR="00FA2098" w:rsidRPr="0041051F">
        <w:rPr>
          <w:rFonts w:ascii="Times New Roman" w:hAnsi="Times New Roman" w:cs="Times New Roman"/>
          <w:sz w:val="28"/>
          <w:szCs w:val="28"/>
        </w:rPr>
        <w:t xml:space="preserve"> першого порядку</w:t>
      </w:r>
      <w:r w:rsidRPr="0041051F">
        <w:rPr>
          <w:rFonts w:ascii="Times New Roman" w:hAnsi="Times New Roman" w:cs="Times New Roman"/>
          <w:sz w:val="28"/>
          <w:szCs w:val="28"/>
        </w:rPr>
        <w:t xml:space="preserve"> </w:t>
      </w:r>
      <w:r w:rsidR="002230ED" w:rsidRPr="0041051F">
        <w:rPr>
          <w:rFonts w:ascii="Times New Roman" w:hAnsi="Times New Roman" w:cs="Times New Roman"/>
          <w:sz w:val="28"/>
          <w:szCs w:val="28"/>
        </w:rPr>
        <w:t xml:space="preserve">елемента </w:t>
      </w:r>
      <w:r w:rsidRPr="0041051F">
        <w:rPr>
          <w:rFonts w:ascii="Times New Roman" w:hAnsi="Times New Roman" w:cs="Times New Roman"/>
          <w:sz w:val="28"/>
          <w:szCs w:val="28"/>
        </w:rPr>
        <w:t>А</w:t>
      </w:r>
      <w:r w:rsidR="002230ED" w:rsidRPr="0041051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2230ED" w:rsidRPr="0041051F">
        <w:rPr>
          <w:rFonts w:ascii="Times New Roman" w:hAnsi="Times New Roman" w:cs="Times New Roman"/>
          <w:sz w:val="28"/>
          <w:szCs w:val="28"/>
        </w:rPr>
        <w:t>n,r</w:t>
      </w:r>
      <w:proofErr w:type="spellEnd"/>
      <w:r w:rsidR="002230ED" w:rsidRPr="0041051F">
        <w:rPr>
          <w:rFonts w:ascii="Times New Roman" w:hAnsi="Times New Roman" w:cs="Times New Roman"/>
          <w:sz w:val="28"/>
          <w:szCs w:val="28"/>
        </w:rPr>
        <w:t>)</w:t>
      </w:r>
      <w:r w:rsidRPr="0041051F">
        <w:rPr>
          <w:rFonts w:ascii="Times New Roman" w:hAnsi="Times New Roman" w:cs="Times New Roman"/>
          <w:sz w:val="28"/>
          <w:szCs w:val="28"/>
        </w:rPr>
        <w:t xml:space="preserve"> </w:t>
      </w:r>
      <w:r w:rsidR="002230ED" w:rsidRPr="0041051F">
        <w:rPr>
          <w:rFonts w:ascii="Times New Roman" w:hAnsi="Times New Roman" w:cs="Times New Roman"/>
          <w:sz w:val="28"/>
          <w:szCs w:val="28"/>
        </w:rPr>
        <w:t>матриці A</w:t>
      </w:r>
      <w:r w:rsidRPr="0041051F">
        <w:rPr>
          <w:rFonts w:ascii="Times New Roman" w:hAnsi="Times New Roman" w:cs="Times New Roman"/>
          <w:sz w:val="28"/>
          <w:szCs w:val="28"/>
        </w:rPr>
        <w:t xml:space="preserve"> </w:t>
      </w:r>
      <w:r w:rsidR="00FA2098" w:rsidRPr="0041051F">
        <w:rPr>
          <w:rFonts w:ascii="Times New Roman" w:hAnsi="Times New Roman" w:cs="Times New Roman"/>
          <w:sz w:val="28"/>
          <w:szCs w:val="28"/>
        </w:rPr>
        <w:t>(</w:t>
      </w:r>
      <w:r w:rsidRPr="0041051F">
        <w:rPr>
          <w:rFonts w:ascii="Times New Roman" w:hAnsi="Times New Roman" w:cs="Times New Roman"/>
          <w:sz w:val="28"/>
          <w:szCs w:val="28"/>
        </w:rPr>
        <w:t>це визначник</w:t>
      </w:r>
      <w:r w:rsidR="00D31E9C" w:rsidRPr="0041051F">
        <w:rPr>
          <w:rFonts w:ascii="Times New Roman" w:hAnsi="Times New Roman" w:cs="Times New Roman"/>
          <w:sz w:val="28"/>
          <w:szCs w:val="28"/>
        </w:rPr>
        <w:t xml:space="preserve"> (детермінант)</w:t>
      </w:r>
      <w:r w:rsidRPr="0041051F">
        <w:rPr>
          <w:rFonts w:ascii="Times New Roman" w:hAnsi="Times New Roman" w:cs="Times New Roman"/>
          <w:sz w:val="28"/>
          <w:szCs w:val="28"/>
        </w:rPr>
        <w:t xml:space="preserve"> матриці, що створена з матриці А шляхом видалення з неї </w:t>
      </w:r>
      <w:r w:rsidRPr="0041051F">
        <w:rPr>
          <w:rFonts w:ascii="Times New Roman" w:hAnsi="Times New Roman" w:cs="Times New Roman"/>
          <w:i/>
          <w:sz w:val="28"/>
          <w:szCs w:val="28"/>
        </w:rPr>
        <w:t xml:space="preserve">n - </w:t>
      </w:r>
      <w:r w:rsidRPr="0041051F">
        <w:rPr>
          <w:rFonts w:ascii="Times New Roman" w:hAnsi="Times New Roman" w:cs="Times New Roman"/>
          <w:sz w:val="28"/>
          <w:szCs w:val="28"/>
        </w:rPr>
        <w:t xml:space="preserve">го рядку та </w:t>
      </w:r>
      <w:r w:rsidRPr="0041051F">
        <w:rPr>
          <w:rFonts w:ascii="Times New Roman" w:hAnsi="Times New Roman" w:cs="Times New Roman"/>
          <w:i/>
          <w:sz w:val="28"/>
          <w:szCs w:val="28"/>
        </w:rPr>
        <w:t xml:space="preserve"> r – </w:t>
      </w:r>
      <w:r w:rsidRPr="0041051F">
        <w:rPr>
          <w:rFonts w:ascii="Times New Roman" w:hAnsi="Times New Roman" w:cs="Times New Roman"/>
          <w:sz w:val="28"/>
          <w:szCs w:val="28"/>
        </w:rPr>
        <w:t>го</w:t>
      </w:r>
      <w:r w:rsidRPr="0041051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1051F">
        <w:rPr>
          <w:rFonts w:ascii="Times New Roman" w:hAnsi="Times New Roman" w:cs="Times New Roman"/>
          <w:sz w:val="28"/>
          <w:szCs w:val="28"/>
        </w:rPr>
        <w:t>стовпчика</w:t>
      </w:r>
      <w:r w:rsidR="00FA2098" w:rsidRPr="0041051F">
        <w:rPr>
          <w:rFonts w:ascii="Times New Roman" w:hAnsi="Times New Roman" w:cs="Times New Roman"/>
          <w:sz w:val="28"/>
          <w:szCs w:val="28"/>
        </w:rPr>
        <w:t>);</w:t>
      </w:r>
      <w:r w:rsidRPr="0041051F">
        <w:rPr>
          <w:rFonts w:ascii="Times New Roman" w:hAnsi="Times New Roman" w:cs="Times New Roman"/>
          <w:sz w:val="28"/>
          <w:szCs w:val="28"/>
        </w:rPr>
        <w:t xml:space="preserve"> </w:t>
      </w:r>
      <w:r w:rsidRPr="0041051F">
        <w:rPr>
          <w:rFonts w:ascii="Times New Roman" w:hAnsi="Times New Roman" w:cs="Times New Roman"/>
          <w:position w:val="-30"/>
          <w:sz w:val="28"/>
          <w:szCs w:val="28"/>
        </w:rPr>
        <w:object w:dxaOrig="880" w:dyaOrig="720">
          <v:shape id="_x0000_i1030" type="#_x0000_t75" style="width:43.5pt;height:36pt" o:ole="">
            <v:imagedata r:id="rId19" o:title=""/>
          </v:shape>
          <o:OLEObject Type="Embed" ProgID="Equation.3" ShapeID="_x0000_i1030" DrawAspect="Content" ObjectID="_1644389207" r:id="rId20"/>
        </w:object>
      </w:r>
      <w:r w:rsidRPr="0041051F">
        <w:rPr>
          <w:rFonts w:ascii="Times New Roman" w:hAnsi="Times New Roman" w:cs="Times New Roman"/>
          <w:sz w:val="28"/>
          <w:szCs w:val="28"/>
        </w:rPr>
        <w:t>-</w:t>
      </w:r>
      <w:r w:rsidR="00FA2098" w:rsidRPr="0041051F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</w:t>
      </w:r>
      <w:r w:rsidR="00D31E9C" w:rsidRPr="0041051F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додатковий</w:t>
      </w:r>
      <w:r w:rsidR="00FA2098" w:rsidRPr="0041051F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</w:t>
      </w:r>
      <w:r w:rsidR="00FA2098" w:rsidRPr="0041051F">
        <w:rPr>
          <w:rFonts w:ascii="Times New Roman" w:hAnsi="Times New Roman" w:cs="Times New Roman"/>
          <w:sz w:val="28"/>
          <w:szCs w:val="28"/>
        </w:rPr>
        <w:t>мінор другого порядку (з матриці видалені 2 рядка і 2 стовпчика)</w:t>
      </w:r>
      <w:r w:rsidRPr="0041051F">
        <w:rPr>
          <w:rFonts w:ascii="Times New Roman" w:hAnsi="Times New Roman" w:cs="Times New Roman"/>
          <w:sz w:val="28"/>
          <w:szCs w:val="28"/>
        </w:rPr>
        <w:t xml:space="preserve"> матриці А при видаленні з неї </w:t>
      </w:r>
      <w:r w:rsidRPr="0041051F">
        <w:rPr>
          <w:rFonts w:ascii="Times New Roman" w:hAnsi="Times New Roman" w:cs="Times New Roman"/>
          <w:i/>
          <w:sz w:val="28"/>
          <w:szCs w:val="28"/>
        </w:rPr>
        <w:t xml:space="preserve">k , n - </w:t>
      </w:r>
      <w:r w:rsidRPr="0041051F">
        <w:rPr>
          <w:rFonts w:ascii="Times New Roman" w:hAnsi="Times New Roman" w:cs="Times New Roman"/>
          <w:sz w:val="28"/>
          <w:szCs w:val="28"/>
        </w:rPr>
        <w:t xml:space="preserve">го рядків та </w:t>
      </w:r>
      <w:r w:rsidRPr="0041051F">
        <w:rPr>
          <w:rFonts w:ascii="Times New Roman" w:hAnsi="Times New Roman" w:cs="Times New Roman"/>
          <w:i/>
          <w:sz w:val="28"/>
          <w:szCs w:val="28"/>
        </w:rPr>
        <w:t xml:space="preserve">p </w:t>
      </w:r>
      <w:r w:rsidRPr="0041051F">
        <w:rPr>
          <w:rFonts w:ascii="Times New Roman" w:hAnsi="Times New Roman" w:cs="Times New Roman"/>
          <w:sz w:val="28"/>
          <w:szCs w:val="28"/>
          <w:u w:val="single"/>
        </w:rPr>
        <w:t>і</w:t>
      </w:r>
      <w:r w:rsidRPr="0041051F"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="00D31E9C" w:rsidRPr="0041051F">
        <w:rPr>
          <w:rFonts w:ascii="Times New Roman" w:hAnsi="Times New Roman" w:cs="Times New Roman"/>
          <w:i/>
          <w:sz w:val="28"/>
          <w:szCs w:val="28"/>
        </w:rPr>
        <w:t xml:space="preserve">r </w:t>
      </w:r>
      <w:r w:rsidRPr="0041051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1051F">
        <w:rPr>
          <w:rFonts w:ascii="Times New Roman" w:hAnsi="Times New Roman" w:cs="Times New Roman"/>
          <w:sz w:val="28"/>
          <w:szCs w:val="28"/>
        </w:rPr>
        <w:t>стовпчиків).</w:t>
      </w:r>
    </w:p>
    <w:p w:rsidR="00856DE1" w:rsidRPr="0041051F" w:rsidRDefault="00856DE1" w:rsidP="005816EE">
      <w:pPr>
        <w:jc w:val="both"/>
        <w:rPr>
          <w:rFonts w:ascii="Times New Roman" w:hAnsi="Times New Roman" w:cs="Times New Roman"/>
          <w:sz w:val="28"/>
          <w:szCs w:val="28"/>
        </w:rPr>
      </w:pPr>
      <w:r w:rsidRPr="0041051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56DE1" w:rsidRPr="0041051F" w:rsidRDefault="00856DE1" w:rsidP="005816EE">
      <w:pPr>
        <w:jc w:val="right"/>
        <w:rPr>
          <w:rFonts w:ascii="Times New Roman" w:hAnsi="Times New Roman" w:cs="Times New Roman"/>
          <w:sz w:val="28"/>
          <w:szCs w:val="28"/>
        </w:rPr>
      </w:pPr>
      <w:r w:rsidRPr="0041051F">
        <w:rPr>
          <w:rFonts w:ascii="Times New Roman" w:hAnsi="Times New Roman" w:cs="Times New Roman"/>
          <w:sz w:val="28"/>
          <w:szCs w:val="28"/>
        </w:rPr>
        <w:t>Таблиця варіантів</w:t>
      </w:r>
    </w:p>
    <w:tbl>
      <w:tblPr>
        <w:tblStyle w:val="ad"/>
        <w:tblW w:w="10096" w:type="dxa"/>
        <w:tblLook w:val="04A0" w:firstRow="1" w:lastRow="0" w:firstColumn="1" w:lastColumn="0" w:noHBand="0" w:noVBand="1"/>
      </w:tblPr>
      <w:tblGrid>
        <w:gridCol w:w="762"/>
        <w:gridCol w:w="1541"/>
        <w:gridCol w:w="1528"/>
        <w:gridCol w:w="1528"/>
        <w:gridCol w:w="1528"/>
        <w:gridCol w:w="1528"/>
        <w:gridCol w:w="1681"/>
      </w:tblGrid>
      <w:tr w:rsidR="00856DE1" w:rsidRPr="0041051F" w:rsidTr="005F52F9">
        <w:tc>
          <w:tcPr>
            <w:tcW w:w="762" w:type="dxa"/>
          </w:tcPr>
          <w:p w:rsidR="00856DE1" w:rsidRPr="0041051F" w:rsidRDefault="00856DE1" w:rsidP="005816EE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1051F">
              <w:rPr>
                <w:rFonts w:ascii="Times New Roman" w:hAnsi="Times New Roman" w:cs="Times New Roman"/>
                <w:i/>
                <w:sz w:val="28"/>
                <w:szCs w:val="28"/>
              </w:rPr>
              <w:t>№ п/п</w:t>
            </w:r>
          </w:p>
        </w:tc>
        <w:tc>
          <w:tcPr>
            <w:tcW w:w="1541" w:type="dxa"/>
          </w:tcPr>
          <w:p w:rsidR="00856DE1" w:rsidRPr="0041051F" w:rsidRDefault="00856DE1" w:rsidP="005816EE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1051F">
              <w:rPr>
                <w:rFonts w:ascii="Times New Roman" w:hAnsi="Times New Roman" w:cs="Times New Roman"/>
                <w:i/>
                <w:sz w:val="28"/>
                <w:szCs w:val="28"/>
              </w:rPr>
              <w:t>Значення</w:t>
            </w:r>
          </w:p>
          <w:p w:rsidR="00856DE1" w:rsidRPr="0041051F" w:rsidRDefault="00FA2098" w:rsidP="005816EE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1051F">
              <w:rPr>
                <w:rFonts w:ascii="Times New Roman" w:hAnsi="Times New Roman" w:cs="Times New Roman"/>
                <w:i/>
                <w:sz w:val="28"/>
                <w:szCs w:val="28"/>
              </w:rPr>
              <w:t>порядку</w:t>
            </w:r>
            <w:r w:rsidR="00856DE1" w:rsidRPr="0041051F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</w:p>
          <w:p w:rsidR="00856DE1" w:rsidRPr="0041051F" w:rsidRDefault="00856DE1" w:rsidP="005816EE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1051F">
              <w:rPr>
                <w:rFonts w:ascii="Times New Roman" w:hAnsi="Times New Roman" w:cs="Times New Roman"/>
                <w:i/>
                <w:sz w:val="28"/>
                <w:szCs w:val="28"/>
              </w:rPr>
              <w:t>N</w:t>
            </w:r>
          </w:p>
        </w:tc>
        <w:tc>
          <w:tcPr>
            <w:tcW w:w="1528" w:type="dxa"/>
          </w:tcPr>
          <w:p w:rsidR="00856DE1" w:rsidRPr="0041051F" w:rsidRDefault="00856DE1" w:rsidP="005816EE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1051F">
              <w:rPr>
                <w:rFonts w:ascii="Times New Roman" w:hAnsi="Times New Roman" w:cs="Times New Roman"/>
                <w:i/>
                <w:sz w:val="28"/>
                <w:szCs w:val="28"/>
              </w:rPr>
              <w:t>Значення k</w:t>
            </w:r>
          </w:p>
        </w:tc>
        <w:tc>
          <w:tcPr>
            <w:tcW w:w="1528" w:type="dxa"/>
          </w:tcPr>
          <w:p w:rsidR="00856DE1" w:rsidRPr="0041051F" w:rsidRDefault="00856DE1" w:rsidP="005816EE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1051F">
              <w:rPr>
                <w:rFonts w:ascii="Times New Roman" w:hAnsi="Times New Roman" w:cs="Times New Roman"/>
                <w:i/>
                <w:sz w:val="28"/>
                <w:szCs w:val="28"/>
              </w:rPr>
              <w:t>Значення n</w:t>
            </w:r>
          </w:p>
        </w:tc>
        <w:tc>
          <w:tcPr>
            <w:tcW w:w="1528" w:type="dxa"/>
          </w:tcPr>
          <w:p w:rsidR="00856DE1" w:rsidRPr="0041051F" w:rsidRDefault="00856DE1" w:rsidP="005816EE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1051F">
              <w:rPr>
                <w:rFonts w:ascii="Times New Roman" w:hAnsi="Times New Roman" w:cs="Times New Roman"/>
                <w:i/>
                <w:sz w:val="28"/>
                <w:szCs w:val="28"/>
              </w:rPr>
              <w:t>Значення p</w:t>
            </w:r>
          </w:p>
        </w:tc>
        <w:tc>
          <w:tcPr>
            <w:tcW w:w="1528" w:type="dxa"/>
          </w:tcPr>
          <w:p w:rsidR="00856DE1" w:rsidRPr="0041051F" w:rsidRDefault="00856DE1" w:rsidP="00FA2098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1051F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Значення </w:t>
            </w:r>
            <w:r w:rsidR="00FA2098" w:rsidRPr="0041051F">
              <w:rPr>
                <w:rFonts w:ascii="Times New Roman" w:hAnsi="Times New Roman" w:cs="Times New Roman"/>
                <w:i/>
                <w:sz w:val="28"/>
                <w:szCs w:val="28"/>
              </w:rPr>
              <w:t>r</w:t>
            </w:r>
          </w:p>
        </w:tc>
        <w:tc>
          <w:tcPr>
            <w:tcW w:w="1681" w:type="dxa"/>
          </w:tcPr>
          <w:p w:rsidR="00856DE1" w:rsidRPr="0041051F" w:rsidRDefault="00856DE1" w:rsidP="005816EE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1051F">
              <w:rPr>
                <w:rFonts w:ascii="Times New Roman" w:hAnsi="Times New Roman" w:cs="Times New Roman"/>
                <w:i/>
                <w:sz w:val="28"/>
                <w:szCs w:val="28"/>
              </w:rPr>
              <w:t>Розподіл випадкових величин</w:t>
            </w:r>
          </w:p>
        </w:tc>
      </w:tr>
      <w:tr w:rsidR="00856DE1" w:rsidRPr="0041051F" w:rsidTr="005F52F9">
        <w:tc>
          <w:tcPr>
            <w:tcW w:w="762" w:type="dxa"/>
          </w:tcPr>
          <w:p w:rsidR="00856DE1" w:rsidRPr="0041051F" w:rsidRDefault="00856DE1" w:rsidP="005816E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1051F"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541" w:type="dxa"/>
          </w:tcPr>
          <w:p w:rsidR="00856DE1" w:rsidRPr="0041051F" w:rsidRDefault="00856DE1" w:rsidP="005816EE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1051F">
              <w:rPr>
                <w:rFonts w:ascii="Times New Roman" w:hAnsi="Times New Roman" w:cs="Times New Roman"/>
                <w:i/>
                <w:sz w:val="28"/>
                <w:szCs w:val="28"/>
              </w:rPr>
              <w:t>5</w:t>
            </w:r>
          </w:p>
        </w:tc>
        <w:tc>
          <w:tcPr>
            <w:tcW w:w="1528" w:type="dxa"/>
          </w:tcPr>
          <w:p w:rsidR="00856DE1" w:rsidRPr="0041051F" w:rsidRDefault="00856DE1" w:rsidP="005816E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1051F"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:rsidR="00856DE1" w:rsidRPr="0041051F" w:rsidRDefault="00856DE1" w:rsidP="005816E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1051F">
              <w:rPr>
                <w:rFonts w:ascii="Times New Roman" w:hAnsi="Times New Roman" w:cs="Times New Roman"/>
                <w:i/>
                <w:sz w:val="28"/>
                <w:szCs w:val="28"/>
              </w:rPr>
              <w:t>2</w:t>
            </w:r>
          </w:p>
        </w:tc>
        <w:tc>
          <w:tcPr>
            <w:tcW w:w="1528" w:type="dxa"/>
          </w:tcPr>
          <w:p w:rsidR="00856DE1" w:rsidRPr="0041051F" w:rsidRDefault="00856DE1" w:rsidP="005816E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1051F">
              <w:rPr>
                <w:rFonts w:ascii="Times New Roman" w:hAnsi="Times New Roman" w:cs="Times New Roman"/>
                <w:i/>
                <w:sz w:val="28"/>
                <w:szCs w:val="28"/>
              </w:rPr>
              <w:t>2</w:t>
            </w:r>
          </w:p>
        </w:tc>
        <w:tc>
          <w:tcPr>
            <w:tcW w:w="1528" w:type="dxa"/>
          </w:tcPr>
          <w:p w:rsidR="00856DE1" w:rsidRPr="0041051F" w:rsidRDefault="00856DE1" w:rsidP="005816E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1051F"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681" w:type="dxa"/>
          </w:tcPr>
          <w:p w:rsidR="00856DE1" w:rsidRPr="0041051F" w:rsidRDefault="00856DE1" w:rsidP="005816EE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1051F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Рівномірний </w:t>
            </w:r>
          </w:p>
        </w:tc>
      </w:tr>
      <w:tr w:rsidR="00856DE1" w:rsidRPr="0041051F" w:rsidTr="005F52F9">
        <w:tc>
          <w:tcPr>
            <w:tcW w:w="762" w:type="dxa"/>
          </w:tcPr>
          <w:p w:rsidR="00856DE1" w:rsidRPr="0041051F" w:rsidRDefault="00856DE1" w:rsidP="005816E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1051F">
              <w:rPr>
                <w:rFonts w:ascii="Times New Roman" w:hAnsi="Times New Roman" w:cs="Times New Roman"/>
                <w:i/>
                <w:sz w:val="28"/>
                <w:szCs w:val="28"/>
              </w:rPr>
              <w:t>2</w:t>
            </w:r>
          </w:p>
        </w:tc>
        <w:tc>
          <w:tcPr>
            <w:tcW w:w="1541" w:type="dxa"/>
          </w:tcPr>
          <w:p w:rsidR="00856DE1" w:rsidRPr="0041051F" w:rsidRDefault="00856DE1" w:rsidP="005816EE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1051F">
              <w:rPr>
                <w:rFonts w:ascii="Times New Roman" w:hAnsi="Times New Roman" w:cs="Times New Roman"/>
                <w:i/>
                <w:sz w:val="28"/>
                <w:szCs w:val="28"/>
              </w:rPr>
              <w:t>6</w:t>
            </w:r>
          </w:p>
        </w:tc>
        <w:tc>
          <w:tcPr>
            <w:tcW w:w="1528" w:type="dxa"/>
          </w:tcPr>
          <w:p w:rsidR="00856DE1" w:rsidRPr="0041051F" w:rsidRDefault="00856DE1" w:rsidP="005816E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1051F">
              <w:rPr>
                <w:rFonts w:ascii="Times New Roman" w:hAnsi="Times New Roman" w:cs="Times New Roman"/>
                <w:i/>
                <w:sz w:val="28"/>
                <w:szCs w:val="28"/>
              </w:rPr>
              <w:t>2</w:t>
            </w:r>
          </w:p>
        </w:tc>
        <w:tc>
          <w:tcPr>
            <w:tcW w:w="1528" w:type="dxa"/>
          </w:tcPr>
          <w:p w:rsidR="00856DE1" w:rsidRPr="0041051F" w:rsidRDefault="00856DE1" w:rsidP="005816E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1051F">
              <w:rPr>
                <w:rFonts w:ascii="Times New Roman" w:hAnsi="Times New Roman" w:cs="Times New Roman"/>
                <w:i/>
                <w:sz w:val="28"/>
                <w:szCs w:val="28"/>
              </w:rPr>
              <w:t>3</w:t>
            </w:r>
          </w:p>
        </w:tc>
        <w:tc>
          <w:tcPr>
            <w:tcW w:w="1528" w:type="dxa"/>
          </w:tcPr>
          <w:p w:rsidR="00856DE1" w:rsidRPr="0041051F" w:rsidRDefault="00856DE1" w:rsidP="005816E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1051F">
              <w:rPr>
                <w:rFonts w:ascii="Times New Roman" w:hAnsi="Times New Roman" w:cs="Times New Roman"/>
                <w:i/>
                <w:sz w:val="28"/>
                <w:szCs w:val="28"/>
              </w:rPr>
              <w:t>3</w:t>
            </w:r>
          </w:p>
        </w:tc>
        <w:tc>
          <w:tcPr>
            <w:tcW w:w="1528" w:type="dxa"/>
          </w:tcPr>
          <w:p w:rsidR="00856DE1" w:rsidRPr="0041051F" w:rsidRDefault="00856DE1" w:rsidP="005816E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1051F">
              <w:rPr>
                <w:rFonts w:ascii="Times New Roman" w:hAnsi="Times New Roman" w:cs="Times New Roman"/>
                <w:i/>
                <w:sz w:val="28"/>
                <w:szCs w:val="28"/>
              </w:rPr>
              <w:t>2</w:t>
            </w:r>
          </w:p>
        </w:tc>
        <w:tc>
          <w:tcPr>
            <w:tcW w:w="1681" w:type="dxa"/>
          </w:tcPr>
          <w:p w:rsidR="00856DE1" w:rsidRPr="0041051F" w:rsidRDefault="00856DE1" w:rsidP="005816EE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41051F">
              <w:rPr>
                <w:rFonts w:ascii="Times New Roman" w:hAnsi="Times New Roman" w:cs="Times New Roman"/>
                <w:i/>
                <w:sz w:val="28"/>
                <w:szCs w:val="28"/>
              </w:rPr>
              <w:t>Гауссовий</w:t>
            </w:r>
            <w:proofErr w:type="spellEnd"/>
          </w:p>
        </w:tc>
      </w:tr>
      <w:tr w:rsidR="00856DE1" w:rsidRPr="0041051F" w:rsidTr="005F52F9">
        <w:tc>
          <w:tcPr>
            <w:tcW w:w="762" w:type="dxa"/>
          </w:tcPr>
          <w:p w:rsidR="00856DE1" w:rsidRPr="0041051F" w:rsidRDefault="00856DE1" w:rsidP="005816E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1051F">
              <w:rPr>
                <w:rFonts w:ascii="Times New Roman" w:hAnsi="Times New Roman" w:cs="Times New Roman"/>
                <w:i/>
                <w:sz w:val="28"/>
                <w:szCs w:val="28"/>
              </w:rPr>
              <w:t>3</w:t>
            </w:r>
          </w:p>
        </w:tc>
        <w:tc>
          <w:tcPr>
            <w:tcW w:w="1541" w:type="dxa"/>
          </w:tcPr>
          <w:p w:rsidR="00856DE1" w:rsidRPr="0041051F" w:rsidRDefault="00856DE1" w:rsidP="005816EE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1051F">
              <w:rPr>
                <w:rFonts w:ascii="Times New Roman" w:hAnsi="Times New Roman" w:cs="Times New Roman"/>
                <w:i/>
                <w:sz w:val="28"/>
                <w:szCs w:val="28"/>
              </w:rPr>
              <w:t>5</w:t>
            </w:r>
          </w:p>
        </w:tc>
        <w:tc>
          <w:tcPr>
            <w:tcW w:w="1528" w:type="dxa"/>
          </w:tcPr>
          <w:p w:rsidR="00856DE1" w:rsidRPr="0041051F" w:rsidRDefault="00856DE1" w:rsidP="005816E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1051F">
              <w:rPr>
                <w:rFonts w:ascii="Times New Roman" w:hAnsi="Times New Roman" w:cs="Times New Roman"/>
                <w:i/>
                <w:sz w:val="28"/>
                <w:szCs w:val="28"/>
              </w:rPr>
              <w:t>3</w:t>
            </w:r>
          </w:p>
        </w:tc>
        <w:tc>
          <w:tcPr>
            <w:tcW w:w="1528" w:type="dxa"/>
          </w:tcPr>
          <w:p w:rsidR="00856DE1" w:rsidRPr="0041051F" w:rsidRDefault="00856DE1" w:rsidP="005816E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1051F">
              <w:rPr>
                <w:rFonts w:ascii="Times New Roman" w:hAnsi="Times New Roman" w:cs="Times New Roman"/>
                <w:i/>
                <w:sz w:val="28"/>
                <w:szCs w:val="28"/>
              </w:rPr>
              <w:t>4</w:t>
            </w:r>
          </w:p>
        </w:tc>
        <w:tc>
          <w:tcPr>
            <w:tcW w:w="1528" w:type="dxa"/>
          </w:tcPr>
          <w:p w:rsidR="00856DE1" w:rsidRPr="0041051F" w:rsidRDefault="00856DE1" w:rsidP="005816E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1051F">
              <w:rPr>
                <w:rFonts w:ascii="Times New Roman" w:hAnsi="Times New Roman" w:cs="Times New Roman"/>
                <w:i/>
                <w:sz w:val="28"/>
                <w:szCs w:val="28"/>
              </w:rPr>
              <w:t>4</w:t>
            </w:r>
          </w:p>
        </w:tc>
        <w:tc>
          <w:tcPr>
            <w:tcW w:w="1528" w:type="dxa"/>
          </w:tcPr>
          <w:p w:rsidR="00856DE1" w:rsidRPr="0041051F" w:rsidRDefault="00856DE1" w:rsidP="005816E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1051F">
              <w:rPr>
                <w:rFonts w:ascii="Times New Roman" w:hAnsi="Times New Roman" w:cs="Times New Roman"/>
                <w:i/>
                <w:sz w:val="28"/>
                <w:szCs w:val="28"/>
              </w:rPr>
              <w:t>3</w:t>
            </w:r>
          </w:p>
        </w:tc>
        <w:tc>
          <w:tcPr>
            <w:tcW w:w="1681" w:type="dxa"/>
          </w:tcPr>
          <w:p w:rsidR="00856DE1" w:rsidRPr="0041051F" w:rsidRDefault="00856DE1" w:rsidP="005816EE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1051F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Рівномірний </w:t>
            </w:r>
          </w:p>
        </w:tc>
      </w:tr>
      <w:tr w:rsidR="00856DE1" w:rsidRPr="0041051F" w:rsidTr="005F52F9">
        <w:tc>
          <w:tcPr>
            <w:tcW w:w="762" w:type="dxa"/>
          </w:tcPr>
          <w:p w:rsidR="00856DE1" w:rsidRPr="0041051F" w:rsidRDefault="00856DE1" w:rsidP="005816E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1051F">
              <w:rPr>
                <w:rFonts w:ascii="Times New Roman" w:hAnsi="Times New Roman" w:cs="Times New Roman"/>
                <w:i/>
                <w:sz w:val="28"/>
                <w:szCs w:val="28"/>
              </w:rPr>
              <w:t>4</w:t>
            </w:r>
          </w:p>
        </w:tc>
        <w:tc>
          <w:tcPr>
            <w:tcW w:w="1541" w:type="dxa"/>
          </w:tcPr>
          <w:p w:rsidR="00856DE1" w:rsidRPr="0041051F" w:rsidRDefault="00856DE1" w:rsidP="005816EE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1051F">
              <w:rPr>
                <w:rFonts w:ascii="Times New Roman" w:hAnsi="Times New Roman" w:cs="Times New Roman"/>
                <w:i/>
                <w:sz w:val="28"/>
                <w:szCs w:val="28"/>
              </w:rPr>
              <w:t>6</w:t>
            </w:r>
          </w:p>
        </w:tc>
        <w:tc>
          <w:tcPr>
            <w:tcW w:w="1528" w:type="dxa"/>
          </w:tcPr>
          <w:p w:rsidR="00856DE1" w:rsidRPr="0041051F" w:rsidRDefault="00856DE1" w:rsidP="005816E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1051F">
              <w:rPr>
                <w:rFonts w:ascii="Times New Roman" w:hAnsi="Times New Roman" w:cs="Times New Roman"/>
                <w:i/>
                <w:sz w:val="28"/>
                <w:szCs w:val="28"/>
              </w:rPr>
              <w:t>4</w:t>
            </w:r>
          </w:p>
        </w:tc>
        <w:tc>
          <w:tcPr>
            <w:tcW w:w="1528" w:type="dxa"/>
          </w:tcPr>
          <w:p w:rsidR="00856DE1" w:rsidRPr="0041051F" w:rsidRDefault="00856DE1" w:rsidP="005816E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1051F">
              <w:rPr>
                <w:rFonts w:ascii="Times New Roman" w:hAnsi="Times New Roman" w:cs="Times New Roman"/>
                <w:i/>
                <w:sz w:val="28"/>
                <w:szCs w:val="28"/>
              </w:rPr>
              <w:t>5</w:t>
            </w:r>
          </w:p>
        </w:tc>
        <w:tc>
          <w:tcPr>
            <w:tcW w:w="1528" w:type="dxa"/>
          </w:tcPr>
          <w:p w:rsidR="00856DE1" w:rsidRPr="0041051F" w:rsidRDefault="00856DE1" w:rsidP="005816E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1051F">
              <w:rPr>
                <w:rFonts w:ascii="Times New Roman" w:hAnsi="Times New Roman" w:cs="Times New Roman"/>
                <w:i/>
                <w:sz w:val="28"/>
                <w:szCs w:val="28"/>
              </w:rPr>
              <w:t>5</w:t>
            </w:r>
          </w:p>
        </w:tc>
        <w:tc>
          <w:tcPr>
            <w:tcW w:w="1528" w:type="dxa"/>
          </w:tcPr>
          <w:p w:rsidR="00856DE1" w:rsidRPr="0041051F" w:rsidRDefault="00856DE1" w:rsidP="005816E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1051F">
              <w:rPr>
                <w:rFonts w:ascii="Times New Roman" w:hAnsi="Times New Roman" w:cs="Times New Roman"/>
                <w:i/>
                <w:sz w:val="28"/>
                <w:szCs w:val="28"/>
              </w:rPr>
              <w:t>4</w:t>
            </w:r>
          </w:p>
        </w:tc>
        <w:tc>
          <w:tcPr>
            <w:tcW w:w="1681" w:type="dxa"/>
          </w:tcPr>
          <w:p w:rsidR="00856DE1" w:rsidRPr="0041051F" w:rsidRDefault="00856DE1" w:rsidP="005816EE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41051F">
              <w:rPr>
                <w:rFonts w:ascii="Times New Roman" w:hAnsi="Times New Roman" w:cs="Times New Roman"/>
                <w:i/>
                <w:sz w:val="28"/>
                <w:szCs w:val="28"/>
              </w:rPr>
              <w:t>Гауссовий</w:t>
            </w:r>
            <w:proofErr w:type="spellEnd"/>
          </w:p>
        </w:tc>
      </w:tr>
    </w:tbl>
    <w:p w:rsidR="00856DE1" w:rsidRPr="0041051F" w:rsidRDefault="00856DE1" w:rsidP="005816EE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856DE1" w:rsidRPr="0041051F" w:rsidRDefault="00856DE1" w:rsidP="005816E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56DE1" w:rsidRPr="0041051F" w:rsidRDefault="00856DE1" w:rsidP="005816E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56DE1" w:rsidRPr="0041051F" w:rsidRDefault="00856DE1" w:rsidP="005816E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1051F"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 w:rsidRPr="0041051F">
        <w:rPr>
          <w:rFonts w:ascii="Times New Roman" w:hAnsi="Times New Roman" w:cs="Times New Roman"/>
          <w:b/>
          <w:sz w:val="28"/>
          <w:szCs w:val="28"/>
          <w:u w:val="single"/>
        </w:rPr>
        <w:t>Виконання роботи</w:t>
      </w:r>
      <w:r w:rsidRPr="0041051F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856DE1" w:rsidRPr="0041051F" w:rsidRDefault="00856DE1" w:rsidP="005816EE">
      <w:pPr>
        <w:jc w:val="both"/>
        <w:rPr>
          <w:rFonts w:ascii="Times New Roman" w:hAnsi="Times New Roman" w:cs="Times New Roman"/>
          <w:sz w:val="28"/>
          <w:szCs w:val="28"/>
        </w:rPr>
      </w:pPr>
      <w:r w:rsidRPr="0041051F">
        <w:rPr>
          <w:rFonts w:ascii="Times New Roman" w:hAnsi="Times New Roman" w:cs="Times New Roman"/>
          <w:sz w:val="28"/>
          <w:szCs w:val="28"/>
        </w:rPr>
        <w:t xml:space="preserve">1) Створити фрагменти програми виконання </w:t>
      </w:r>
      <w:r w:rsidR="00744698" w:rsidRPr="0041051F">
        <w:rPr>
          <w:rFonts w:ascii="Times New Roman" w:hAnsi="Times New Roman" w:cs="Times New Roman"/>
          <w:sz w:val="28"/>
          <w:szCs w:val="28"/>
        </w:rPr>
        <w:t>завдань</w:t>
      </w:r>
      <w:r w:rsidRPr="0041051F">
        <w:rPr>
          <w:rFonts w:ascii="Times New Roman" w:hAnsi="Times New Roman" w:cs="Times New Roman"/>
          <w:sz w:val="28"/>
          <w:szCs w:val="28"/>
        </w:rPr>
        <w:t xml:space="preserve"> 1, 2, 3 для конкретного варіанту.</w:t>
      </w:r>
    </w:p>
    <w:p w:rsidR="00856DE1" w:rsidRPr="0041051F" w:rsidRDefault="00856DE1" w:rsidP="005816EE">
      <w:pPr>
        <w:jc w:val="both"/>
        <w:rPr>
          <w:rFonts w:ascii="Times New Roman" w:hAnsi="Times New Roman" w:cs="Times New Roman"/>
          <w:sz w:val="28"/>
          <w:szCs w:val="28"/>
        </w:rPr>
      </w:pPr>
      <w:r w:rsidRPr="0041051F">
        <w:rPr>
          <w:rFonts w:ascii="Times New Roman" w:hAnsi="Times New Roman" w:cs="Times New Roman"/>
          <w:sz w:val="28"/>
          <w:szCs w:val="28"/>
        </w:rPr>
        <w:t>2) В звіті навести фрагменти виконаної програми.</w:t>
      </w:r>
    </w:p>
    <w:p w:rsidR="00856DE1" w:rsidRPr="0041051F" w:rsidRDefault="00856DE1" w:rsidP="005816EE">
      <w:pPr>
        <w:jc w:val="both"/>
        <w:rPr>
          <w:rFonts w:ascii="Times New Roman" w:hAnsi="Times New Roman" w:cs="Times New Roman"/>
          <w:sz w:val="28"/>
          <w:szCs w:val="28"/>
        </w:rPr>
      </w:pPr>
      <w:r w:rsidRPr="0041051F">
        <w:rPr>
          <w:rFonts w:ascii="Times New Roman" w:hAnsi="Times New Roman" w:cs="Times New Roman"/>
          <w:sz w:val="28"/>
          <w:szCs w:val="28"/>
        </w:rPr>
        <w:t>3) Навести результати роботи програми.</w:t>
      </w:r>
    </w:p>
    <w:p w:rsidR="00856DE1" w:rsidRPr="0041051F" w:rsidRDefault="00856DE1" w:rsidP="005816EE">
      <w:pPr>
        <w:jc w:val="both"/>
        <w:rPr>
          <w:rFonts w:ascii="Times New Roman" w:hAnsi="Times New Roman" w:cs="Times New Roman"/>
          <w:sz w:val="28"/>
          <w:szCs w:val="28"/>
        </w:rPr>
      </w:pPr>
      <w:r w:rsidRPr="0041051F">
        <w:rPr>
          <w:rFonts w:ascii="Times New Roman" w:hAnsi="Times New Roman" w:cs="Times New Roman"/>
          <w:sz w:val="28"/>
          <w:szCs w:val="28"/>
        </w:rPr>
        <w:t>4) Висновок до роботи.</w:t>
      </w:r>
    </w:p>
    <w:p w:rsidR="00856DE1" w:rsidRPr="0041051F" w:rsidRDefault="00856DE1" w:rsidP="005816E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1051F">
        <w:rPr>
          <w:rFonts w:ascii="Times New Roman" w:hAnsi="Times New Roman" w:cs="Times New Roman"/>
          <w:b/>
          <w:sz w:val="28"/>
          <w:szCs w:val="28"/>
        </w:rPr>
        <w:tab/>
      </w:r>
    </w:p>
    <w:p w:rsidR="00856DE1" w:rsidRPr="0041051F" w:rsidRDefault="00856DE1" w:rsidP="005816E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1051F">
        <w:rPr>
          <w:rFonts w:ascii="Times New Roman" w:hAnsi="Times New Roman" w:cs="Times New Roman"/>
          <w:b/>
          <w:sz w:val="28"/>
          <w:szCs w:val="28"/>
          <w:u w:val="single"/>
        </w:rPr>
        <w:t>Контрольні питання до роботи</w:t>
      </w:r>
      <w:r w:rsidRPr="0041051F">
        <w:rPr>
          <w:rFonts w:ascii="Times New Roman" w:hAnsi="Times New Roman" w:cs="Times New Roman"/>
          <w:b/>
          <w:sz w:val="28"/>
          <w:szCs w:val="28"/>
        </w:rPr>
        <w:t>:</w:t>
      </w:r>
    </w:p>
    <w:bookmarkEnd w:id="2"/>
    <w:p w:rsidR="00B77D5E" w:rsidRPr="0041051F" w:rsidRDefault="00744698" w:rsidP="005816EE">
      <w:pPr>
        <w:pStyle w:val="141"/>
        <w:numPr>
          <w:ilvl w:val="0"/>
          <w:numId w:val="15"/>
        </w:numPr>
        <w:shd w:val="clear" w:color="auto" w:fill="auto"/>
        <w:tabs>
          <w:tab w:val="left" w:pos="544"/>
        </w:tabs>
        <w:spacing w:before="0" w:after="0" w:line="240" w:lineRule="auto"/>
        <w:ind w:left="280"/>
        <w:jc w:val="both"/>
        <w:rPr>
          <w:sz w:val="28"/>
          <w:szCs w:val="28"/>
        </w:rPr>
      </w:pPr>
      <w:r w:rsidRPr="0041051F">
        <w:rPr>
          <w:rStyle w:val="140"/>
          <w:color w:val="000000"/>
          <w:sz w:val="28"/>
          <w:szCs w:val="28"/>
          <w:lang w:eastAsia="uk-UA"/>
        </w:rPr>
        <w:t xml:space="preserve">Як подаються дійсні числа при обчисленнях у системі </w:t>
      </w:r>
      <w:proofErr w:type="spellStart"/>
      <w:r w:rsidR="00546F56" w:rsidRPr="0041051F">
        <w:rPr>
          <w:rStyle w:val="140"/>
          <w:color w:val="000000"/>
          <w:sz w:val="28"/>
          <w:szCs w:val="28"/>
          <w:lang w:eastAsia="en-US"/>
        </w:rPr>
        <w:t>MatLab</w:t>
      </w:r>
      <w:proofErr w:type="spellEnd"/>
      <w:r w:rsidRPr="0041051F">
        <w:rPr>
          <w:rStyle w:val="140"/>
          <w:color w:val="000000"/>
          <w:sz w:val="28"/>
          <w:szCs w:val="28"/>
          <w:lang w:eastAsia="en-US"/>
        </w:rPr>
        <w:t>?</w:t>
      </w:r>
    </w:p>
    <w:p w:rsidR="00B77D5E" w:rsidRPr="0041051F" w:rsidRDefault="00744698" w:rsidP="005816EE">
      <w:pPr>
        <w:pStyle w:val="141"/>
        <w:numPr>
          <w:ilvl w:val="0"/>
          <w:numId w:val="15"/>
        </w:numPr>
        <w:shd w:val="clear" w:color="auto" w:fill="auto"/>
        <w:tabs>
          <w:tab w:val="left" w:pos="568"/>
        </w:tabs>
        <w:spacing w:before="0" w:after="0" w:line="240" w:lineRule="auto"/>
        <w:ind w:left="280"/>
        <w:jc w:val="both"/>
        <w:rPr>
          <w:sz w:val="28"/>
          <w:szCs w:val="28"/>
        </w:rPr>
      </w:pPr>
      <w:r w:rsidRPr="0041051F">
        <w:rPr>
          <w:rStyle w:val="140"/>
          <w:color w:val="000000"/>
          <w:sz w:val="28"/>
          <w:szCs w:val="28"/>
          <w:lang w:eastAsia="uk-UA"/>
        </w:rPr>
        <w:t>Як змінити:</w:t>
      </w:r>
    </w:p>
    <w:p w:rsidR="00B77D5E" w:rsidRPr="0041051F" w:rsidRDefault="00744698" w:rsidP="005816EE">
      <w:pPr>
        <w:pStyle w:val="141"/>
        <w:shd w:val="clear" w:color="auto" w:fill="auto"/>
        <w:tabs>
          <w:tab w:val="left" w:pos="1507"/>
        </w:tabs>
        <w:spacing w:before="0" w:after="0" w:line="240" w:lineRule="auto"/>
        <w:ind w:left="960" w:right="1120"/>
        <w:jc w:val="both"/>
        <w:rPr>
          <w:sz w:val="28"/>
          <w:szCs w:val="28"/>
        </w:rPr>
      </w:pPr>
      <w:r w:rsidRPr="0041051F">
        <w:rPr>
          <w:rStyle w:val="140"/>
          <w:color w:val="000000"/>
          <w:sz w:val="28"/>
          <w:szCs w:val="28"/>
          <w:lang w:eastAsia="uk-UA"/>
        </w:rPr>
        <w:t>а)</w:t>
      </w:r>
      <w:r w:rsidRPr="0041051F">
        <w:rPr>
          <w:rStyle w:val="140"/>
          <w:color w:val="000000"/>
          <w:sz w:val="28"/>
          <w:szCs w:val="28"/>
          <w:lang w:eastAsia="uk-UA"/>
        </w:rPr>
        <w:tab/>
        <w:t xml:space="preserve">розмір або шрифт подання тексту у командному вікні </w:t>
      </w:r>
      <w:proofErr w:type="spellStart"/>
      <w:r w:rsidR="00546F56" w:rsidRPr="0041051F">
        <w:rPr>
          <w:rStyle w:val="140"/>
          <w:color w:val="000000"/>
          <w:sz w:val="28"/>
          <w:szCs w:val="28"/>
          <w:lang w:eastAsia="en-US"/>
        </w:rPr>
        <w:t>MatLab</w:t>
      </w:r>
      <w:proofErr w:type="spellEnd"/>
      <w:r w:rsidRPr="0041051F">
        <w:rPr>
          <w:rStyle w:val="140"/>
          <w:color w:val="000000"/>
          <w:sz w:val="28"/>
          <w:szCs w:val="28"/>
          <w:lang w:eastAsia="en-US"/>
        </w:rPr>
        <w:t>;</w:t>
      </w:r>
    </w:p>
    <w:p w:rsidR="00B77D5E" w:rsidRPr="0041051F" w:rsidRDefault="00744698" w:rsidP="005816EE">
      <w:pPr>
        <w:pStyle w:val="141"/>
        <w:shd w:val="clear" w:color="auto" w:fill="auto"/>
        <w:tabs>
          <w:tab w:val="left" w:pos="550"/>
        </w:tabs>
        <w:spacing w:before="0" w:after="0" w:line="240" w:lineRule="auto"/>
        <w:ind w:left="200"/>
        <w:jc w:val="both"/>
        <w:rPr>
          <w:sz w:val="28"/>
          <w:szCs w:val="28"/>
        </w:rPr>
      </w:pPr>
      <w:r w:rsidRPr="0041051F">
        <w:rPr>
          <w:rStyle w:val="140"/>
          <w:color w:val="000000"/>
          <w:sz w:val="28"/>
          <w:szCs w:val="28"/>
          <w:lang w:eastAsia="uk-UA"/>
        </w:rPr>
        <w:t>б)</w:t>
      </w:r>
      <w:r w:rsidRPr="0041051F">
        <w:rPr>
          <w:rStyle w:val="140"/>
          <w:color w:val="000000"/>
          <w:sz w:val="28"/>
          <w:szCs w:val="28"/>
          <w:lang w:eastAsia="uk-UA"/>
        </w:rPr>
        <w:tab/>
      </w:r>
      <w:r w:rsidR="0029404F" w:rsidRPr="0041051F">
        <w:rPr>
          <w:rStyle w:val="140"/>
          <w:color w:val="000000"/>
          <w:sz w:val="28"/>
          <w:szCs w:val="28"/>
          <w:lang w:eastAsia="uk-UA"/>
        </w:rPr>
        <w:t xml:space="preserve">Який </w:t>
      </w:r>
      <w:r w:rsidRPr="0041051F">
        <w:rPr>
          <w:rStyle w:val="140"/>
          <w:color w:val="000000"/>
          <w:sz w:val="28"/>
          <w:szCs w:val="28"/>
          <w:lang w:eastAsia="uk-UA"/>
        </w:rPr>
        <w:t>формат виведення дійсного числа у командне вікно?</w:t>
      </w:r>
    </w:p>
    <w:p w:rsidR="00B77D5E" w:rsidRPr="0041051F" w:rsidRDefault="00744698" w:rsidP="005816EE">
      <w:pPr>
        <w:pStyle w:val="141"/>
        <w:numPr>
          <w:ilvl w:val="0"/>
          <w:numId w:val="15"/>
        </w:numPr>
        <w:shd w:val="clear" w:color="auto" w:fill="auto"/>
        <w:tabs>
          <w:tab w:val="left" w:pos="578"/>
        </w:tabs>
        <w:spacing w:before="0" w:after="0" w:line="240" w:lineRule="auto"/>
        <w:ind w:left="280"/>
        <w:jc w:val="both"/>
        <w:rPr>
          <w:sz w:val="28"/>
          <w:szCs w:val="28"/>
        </w:rPr>
      </w:pPr>
      <w:r w:rsidRPr="0041051F">
        <w:rPr>
          <w:rStyle w:val="140"/>
          <w:color w:val="000000"/>
          <w:sz w:val="28"/>
          <w:szCs w:val="28"/>
          <w:lang w:eastAsia="uk-UA"/>
        </w:rPr>
        <w:t xml:space="preserve">Яким чином оголошуються змінні у мові </w:t>
      </w:r>
      <w:proofErr w:type="spellStart"/>
      <w:r w:rsidR="00546F56" w:rsidRPr="0041051F">
        <w:rPr>
          <w:rStyle w:val="140"/>
          <w:color w:val="000000"/>
          <w:sz w:val="28"/>
          <w:szCs w:val="28"/>
          <w:lang w:eastAsia="en-US"/>
        </w:rPr>
        <w:t>MatLab</w:t>
      </w:r>
      <w:proofErr w:type="spellEnd"/>
      <w:r w:rsidRPr="0041051F">
        <w:rPr>
          <w:rStyle w:val="140"/>
          <w:color w:val="000000"/>
          <w:sz w:val="28"/>
          <w:szCs w:val="28"/>
          <w:lang w:eastAsia="en-US"/>
        </w:rPr>
        <w:t>?</w:t>
      </w:r>
    </w:p>
    <w:p w:rsidR="00B77D5E" w:rsidRPr="0041051F" w:rsidRDefault="00744698" w:rsidP="005816EE">
      <w:pPr>
        <w:pStyle w:val="141"/>
        <w:numPr>
          <w:ilvl w:val="0"/>
          <w:numId w:val="15"/>
        </w:numPr>
        <w:shd w:val="clear" w:color="auto" w:fill="auto"/>
        <w:tabs>
          <w:tab w:val="left" w:pos="587"/>
        </w:tabs>
        <w:spacing w:before="0" w:after="0" w:line="240" w:lineRule="auto"/>
        <w:ind w:left="280"/>
        <w:jc w:val="both"/>
        <w:rPr>
          <w:sz w:val="28"/>
          <w:szCs w:val="28"/>
        </w:rPr>
      </w:pPr>
      <w:r w:rsidRPr="0041051F">
        <w:rPr>
          <w:rStyle w:val="140"/>
          <w:color w:val="000000"/>
          <w:sz w:val="28"/>
          <w:szCs w:val="28"/>
          <w:lang w:eastAsia="uk-UA"/>
        </w:rPr>
        <w:t>Як зробити так, щоб результат дій, записаних у черговий рядок</w:t>
      </w:r>
    </w:p>
    <w:p w:rsidR="00B77D5E" w:rsidRPr="0041051F" w:rsidRDefault="00744698" w:rsidP="005816EE">
      <w:pPr>
        <w:pStyle w:val="141"/>
        <w:shd w:val="clear" w:color="auto" w:fill="auto"/>
        <w:tabs>
          <w:tab w:val="left" w:pos="1291"/>
        </w:tabs>
        <w:spacing w:before="0" w:after="0" w:line="240" w:lineRule="auto"/>
        <w:ind w:left="960"/>
        <w:jc w:val="both"/>
        <w:rPr>
          <w:sz w:val="28"/>
          <w:szCs w:val="28"/>
        </w:rPr>
      </w:pPr>
      <w:r w:rsidRPr="0041051F">
        <w:rPr>
          <w:rStyle w:val="140"/>
          <w:color w:val="000000"/>
          <w:sz w:val="28"/>
          <w:szCs w:val="28"/>
          <w:lang w:eastAsia="uk-UA"/>
        </w:rPr>
        <w:t>а)</w:t>
      </w:r>
      <w:r w:rsidRPr="0041051F">
        <w:rPr>
          <w:rStyle w:val="140"/>
          <w:color w:val="000000"/>
          <w:sz w:val="28"/>
          <w:szCs w:val="28"/>
          <w:lang w:eastAsia="uk-UA"/>
        </w:rPr>
        <w:tab/>
        <w:t>виводився до командного вікна;</w:t>
      </w:r>
    </w:p>
    <w:p w:rsidR="00B77D5E" w:rsidRPr="0041051F" w:rsidRDefault="00744698" w:rsidP="005816EE">
      <w:pPr>
        <w:pStyle w:val="141"/>
        <w:shd w:val="clear" w:color="auto" w:fill="auto"/>
        <w:tabs>
          <w:tab w:val="left" w:pos="1306"/>
        </w:tabs>
        <w:spacing w:before="0" w:after="0" w:line="240" w:lineRule="auto"/>
        <w:ind w:left="960"/>
        <w:jc w:val="both"/>
        <w:rPr>
          <w:sz w:val="28"/>
          <w:szCs w:val="28"/>
        </w:rPr>
      </w:pPr>
      <w:r w:rsidRPr="0041051F">
        <w:rPr>
          <w:rStyle w:val="140"/>
          <w:color w:val="000000"/>
          <w:sz w:val="28"/>
          <w:szCs w:val="28"/>
          <w:lang w:eastAsia="uk-UA"/>
        </w:rPr>
        <w:t>б)</w:t>
      </w:r>
      <w:r w:rsidRPr="0041051F">
        <w:rPr>
          <w:rStyle w:val="140"/>
          <w:color w:val="000000"/>
          <w:sz w:val="28"/>
          <w:szCs w:val="28"/>
          <w:lang w:eastAsia="uk-UA"/>
        </w:rPr>
        <w:tab/>
        <w:t>не виводився на екран?</w:t>
      </w:r>
    </w:p>
    <w:p w:rsidR="00B77D5E" w:rsidRPr="0041051F" w:rsidRDefault="00744698" w:rsidP="005816EE">
      <w:pPr>
        <w:pStyle w:val="141"/>
        <w:numPr>
          <w:ilvl w:val="0"/>
          <w:numId w:val="15"/>
        </w:numPr>
        <w:shd w:val="clear" w:color="auto" w:fill="auto"/>
        <w:tabs>
          <w:tab w:val="left" w:pos="563"/>
        </w:tabs>
        <w:spacing w:before="0" w:after="0" w:line="240" w:lineRule="auto"/>
        <w:ind w:left="280"/>
        <w:jc w:val="both"/>
        <w:rPr>
          <w:sz w:val="28"/>
          <w:szCs w:val="28"/>
        </w:rPr>
      </w:pPr>
      <w:r w:rsidRPr="0041051F">
        <w:rPr>
          <w:rStyle w:val="140"/>
          <w:color w:val="000000"/>
          <w:sz w:val="28"/>
          <w:szCs w:val="28"/>
          <w:lang w:eastAsia="uk-UA"/>
        </w:rPr>
        <w:t>Як ввести кілька операторів одним рядком?</w:t>
      </w:r>
    </w:p>
    <w:p w:rsidR="00B77D5E" w:rsidRPr="0041051F" w:rsidRDefault="00744698" w:rsidP="005816EE">
      <w:pPr>
        <w:pStyle w:val="141"/>
        <w:numPr>
          <w:ilvl w:val="0"/>
          <w:numId w:val="15"/>
        </w:numPr>
        <w:shd w:val="clear" w:color="auto" w:fill="auto"/>
        <w:tabs>
          <w:tab w:val="left" w:pos="582"/>
        </w:tabs>
        <w:spacing w:before="0" w:after="0" w:line="240" w:lineRule="auto"/>
        <w:ind w:left="280"/>
        <w:jc w:val="both"/>
        <w:rPr>
          <w:sz w:val="28"/>
          <w:szCs w:val="28"/>
        </w:rPr>
      </w:pPr>
      <w:r w:rsidRPr="0041051F">
        <w:rPr>
          <w:rStyle w:val="140"/>
          <w:color w:val="000000"/>
          <w:sz w:val="28"/>
          <w:szCs w:val="28"/>
          <w:lang w:eastAsia="uk-UA"/>
        </w:rPr>
        <w:t>Як ввести довгий оператор, що не вміщується в один рядок ?</w:t>
      </w:r>
    </w:p>
    <w:p w:rsidR="00B77D5E" w:rsidRPr="0041051F" w:rsidRDefault="00744698" w:rsidP="005816EE">
      <w:pPr>
        <w:pStyle w:val="141"/>
        <w:numPr>
          <w:ilvl w:val="0"/>
          <w:numId w:val="15"/>
        </w:numPr>
        <w:shd w:val="clear" w:color="auto" w:fill="auto"/>
        <w:tabs>
          <w:tab w:val="left" w:pos="578"/>
        </w:tabs>
        <w:spacing w:before="0" w:after="0" w:line="240" w:lineRule="auto"/>
        <w:ind w:left="280"/>
        <w:jc w:val="both"/>
        <w:rPr>
          <w:sz w:val="28"/>
          <w:szCs w:val="28"/>
        </w:rPr>
      </w:pPr>
      <w:r w:rsidRPr="0041051F">
        <w:rPr>
          <w:rStyle w:val="140"/>
          <w:color w:val="000000"/>
          <w:sz w:val="28"/>
          <w:szCs w:val="28"/>
          <w:lang w:eastAsia="uk-UA"/>
        </w:rPr>
        <w:t xml:space="preserve">Яку роль виконує системна змінна </w:t>
      </w:r>
      <w:proofErr w:type="spellStart"/>
      <w:r w:rsidRPr="0041051F">
        <w:rPr>
          <w:rStyle w:val="142"/>
          <w:color w:val="000000"/>
          <w:sz w:val="28"/>
          <w:szCs w:val="28"/>
          <w:lang w:val="uk-UA"/>
        </w:rPr>
        <w:t>ans</w:t>
      </w:r>
      <w:proofErr w:type="spellEnd"/>
      <w:r w:rsidRPr="0041051F">
        <w:rPr>
          <w:rStyle w:val="140"/>
          <w:color w:val="000000"/>
          <w:sz w:val="28"/>
          <w:szCs w:val="28"/>
          <w:lang w:eastAsia="en-US"/>
        </w:rPr>
        <w:t xml:space="preserve"> </w:t>
      </w:r>
      <w:r w:rsidRPr="0041051F">
        <w:rPr>
          <w:rStyle w:val="140"/>
          <w:color w:val="000000"/>
          <w:sz w:val="28"/>
          <w:szCs w:val="28"/>
          <w:lang w:eastAsia="uk-UA"/>
        </w:rPr>
        <w:t>?</w:t>
      </w:r>
    </w:p>
    <w:p w:rsidR="00B77D5E" w:rsidRPr="0041051F" w:rsidRDefault="00744698" w:rsidP="005816EE">
      <w:pPr>
        <w:pStyle w:val="141"/>
        <w:numPr>
          <w:ilvl w:val="0"/>
          <w:numId w:val="15"/>
        </w:numPr>
        <w:shd w:val="clear" w:color="auto" w:fill="auto"/>
        <w:tabs>
          <w:tab w:val="left" w:pos="563"/>
        </w:tabs>
        <w:spacing w:before="0" w:after="0" w:line="240" w:lineRule="auto"/>
        <w:ind w:left="280"/>
        <w:jc w:val="both"/>
        <w:rPr>
          <w:sz w:val="28"/>
          <w:szCs w:val="28"/>
        </w:rPr>
      </w:pPr>
      <w:r w:rsidRPr="0041051F">
        <w:rPr>
          <w:rStyle w:val="140"/>
          <w:color w:val="000000"/>
          <w:sz w:val="28"/>
          <w:szCs w:val="28"/>
          <w:lang w:eastAsia="uk-UA"/>
        </w:rPr>
        <w:t>Як повернути до командного рядка раніше введену команду ?</w:t>
      </w:r>
    </w:p>
    <w:p w:rsidR="00A21653" w:rsidRPr="0041051F" w:rsidRDefault="00A21653" w:rsidP="005816EE">
      <w:pPr>
        <w:pStyle w:val="31"/>
        <w:shd w:val="clear" w:color="auto" w:fill="auto"/>
        <w:spacing w:after="0" w:line="240" w:lineRule="auto"/>
        <w:ind w:left="720"/>
        <w:jc w:val="both"/>
        <w:rPr>
          <w:rStyle w:val="3"/>
          <w:b/>
          <w:bCs/>
          <w:color w:val="000000"/>
          <w:sz w:val="28"/>
          <w:szCs w:val="28"/>
          <w:lang w:eastAsia="uk-UA"/>
        </w:rPr>
      </w:pPr>
    </w:p>
    <w:p w:rsidR="00B77D5E" w:rsidRPr="0041051F" w:rsidRDefault="00744698" w:rsidP="005816EE">
      <w:pPr>
        <w:pStyle w:val="31"/>
        <w:shd w:val="clear" w:color="auto" w:fill="auto"/>
        <w:spacing w:after="0" w:line="240" w:lineRule="auto"/>
        <w:ind w:left="720"/>
        <w:jc w:val="both"/>
        <w:rPr>
          <w:rStyle w:val="3"/>
          <w:b/>
          <w:bCs/>
          <w:color w:val="000000"/>
          <w:sz w:val="28"/>
          <w:szCs w:val="28"/>
          <w:lang w:eastAsia="uk-UA"/>
        </w:rPr>
      </w:pPr>
      <w:r w:rsidRPr="0041051F">
        <w:rPr>
          <w:rStyle w:val="3"/>
          <w:b/>
          <w:bCs/>
          <w:color w:val="000000"/>
          <w:sz w:val="28"/>
          <w:szCs w:val="28"/>
          <w:lang w:eastAsia="uk-UA"/>
        </w:rPr>
        <w:t>Література</w:t>
      </w:r>
    </w:p>
    <w:p w:rsidR="00A21653" w:rsidRPr="0041051F" w:rsidRDefault="00A21653" w:rsidP="005816EE">
      <w:pPr>
        <w:pStyle w:val="31"/>
        <w:shd w:val="clear" w:color="auto" w:fill="auto"/>
        <w:spacing w:after="0" w:line="240" w:lineRule="auto"/>
        <w:ind w:left="720"/>
        <w:jc w:val="both"/>
        <w:rPr>
          <w:sz w:val="28"/>
          <w:szCs w:val="28"/>
        </w:rPr>
      </w:pPr>
    </w:p>
    <w:p w:rsidR="00A21653" w:rsidRPr="0041051F" w:rsidRDefault="00A21653" w:rsidP="00A21653">
      <w:pPr>
        <w:pStyle w:val="ac"/>
        <w:numPr>
          <w:ilvl w:val="0"/>
          <w:numId w:val="20"/>
        </w:numPr>
        <w:jc w:val="both"/>
        <w:rPr>
          <w:sz w:val="28"/>
          <w:szCs w:val="28"/>
        </w:rPr>
      </w:pPr>
      <w:r w:rsidRPr="0041051F">
        <w:rPr>
          <w:sz w:val="28"/>
          <w:szCs w:val="28"/>
        </w:rPr>
        <w:t xml:space="preserve">Ю.Ф. </w:t>
      </w:r>
      <w:proofErr w:type="spellStart"/>
      <w:r w:rsidRPr="0041051F">
        <w:rPr>
          <w:sz w:val="28"/>
          <w:szCs w:val="28"/>
        </w:rPr>
        <w:t>Лазарев</w:t>
      </w:r>
      <w:proofErr w:type="spellEnd"/>
      <w:r w:rsidRPr="0041051F">
        <w:rPr>
          <w:sz w:val="28"/>
          <w:szCs w:val="28"/>
        </w:rPr>
        <w:t xml:space="preserve">. Початки програмування у середовищі </w:t>
      </w:r>
      <w:proofErr w:type="spellStart"/>
      <w:r w:rsidR="00546F56" w:rsidRPr="0041051F">
        <w:rPr>
          <w:i/>
          <w:sz w:val="28"/>
          <w:szCs w:val="28"/>
        </w:rPr>
        <w:t>MatLab</w:t>
      </w:r>
      <w:proofErr w:type="spellEnd"/>
      <w:r w:rsidRPr="0041051F">
        <w:rPr>
          <w:sz w:val="28"/>
          <w:szCs w:val="28"/>
        </w:rPr>
        <w:t xml:space="preserve"> /Навчальний посібник. –К.: Корнійчук, 1999. – 160 с.</w:t>
      </w:r>
    </w:p>
    <w:p w:rsidR="00856DE1" w:rsidRPr="0041051F" w:rsidRDefault="00856DE1" w:rsidP="005816EE">
      <w:pPr>
        <w:pStyle w:val="a4"/>
        <w:shd w:val="clear" w:color="auto" w:fill="auto"/>
        <w:tabs>
          <w:tab w:val="left" w:pos="1286"/>
        </w:tabs>
        <w:spacing w:before="0" w:line="240" w:lineRule="auto"/>
        <w:ind w:left="958" w:right="357"/>
        <w:rPr>
          <w:rStyle w:val="1"/>
          <w:color w:val="000000"/>
          <w:sz w:val="28"/>
          <w:szCs w:val="28"/>
          <w:lang w:eastAsia="uk-UA"/>
        </w:rPr>
      </w:pPr>
    </w:p>
    <w:sectPr w:rsidR="00856DE1" w:rsidRPr="0041051F" w:rsidSect="00856DE1">
      <w:type w:val="continuous"/>
      <w:pgSz w:w="11909" w:h="16838"/>
      <w:pgMar w:top="1367" w:right="883" w:bottom="1372" w:left="907" w:header="0" w:footer="3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0"/>
    <w:lvl w:ilvl="0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</w:abstractNum>
  <w:abstractNum w:abstractNumId="1">
    <w:nsid w:val="00000003"/>
    <w:multiLevelType w:val="multilevel"/>
    <w:tmpl w:val="00000002"/>
    <w:lvl w:ilvl="0">
      <w:start w:val="5"/>
      <w:numFmt w:val="decimal"/>
      <w:lvlText w:val="%1,"/>
      <w:lvlJc w:val="left"/>
      <w:rPr>
        <w:rFonts w:ascii="Times New Roman" w:hAnsi="Times New Roman" w:cs="Times New Roman"/>
        <w:b/>
        <w:bCs/>
        <w:i/>
        <w:iCs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1">
      <w:start w:val="5"/>
      <w:numFmt w:val="decimal"/>
      <w:lvlText w:val="%1,"/>
      <w:lvlJc w:val="left"/>
      <w:rPr>
        <w:rFonts w:ascii="Times New Roman" w:hAnsi="Times New Roman" w:cs="Times New Roman"/>
        <w:b/>
        <w:bCs/>
        <w:i/>
        <w:iCs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2">
      <w:start w:val="5"/>
      <w:numFmt w:val="decimal"/>
      <w:lvlText w:val="%1,"/>
      <w:lvlJc w:val="left"/>
      <w:rPr>
        <w:rFonts w:ascii="Times New Roman" w:hAnsi="Times New Roman" w:cs="Times New Roman"/>
        <w:b/>
        <w:bCs/>
        <w:i/>
        <w:iCs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3">
      <w:start w:val="5"/>
      <w:numFmt w:val="decimal"/>
      <w:lvlText w:val="%1,"/>
      <w:lvlJc w:val="left"/>
      <w:rPr>
        <w:rFonts w:ascii="Times New Roman" w:hAnsi="Times New Roman" w:cs="Times New Roman"/>
        <w:b/>
        <w:bCs/>
        <w:i/>
        <w:iCs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4">
      <w:start w:val="5"/>
      <w:numFmt w:val="decimal"/>
      <w:lvlText w:val="%1,"/>
      <w:lvlJc w:val="left"/>
      <w:rPr>
        <w:rFonts w:ascii="Times New Roman" w:hAnsi="Times New Roman" w:cs="Times New Roman"/>
        <w:b/>
        <w:bCs/>
        <w:i/>
        <w:iCs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5">
      <w:start w:val="5"/>
      <w:numFmt w:val="decimal"/>
      <w:lvlText w:val="%1,"/>
      <w:lvlJc w:val="left"/>
      <w:rPr>
        <w:rFonts w:ascii="Times New Roman" w:hAnsi="Times New Roman" w:cs="Times New Roman"/>
        <w:b/>
        <w:bCs/>
        <w:i/>
        <w:iCs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6">
      <w:start w:val="5"/>
      <w:numFmt w:val="decimal"/>
      <w:lvlText w:val="%1,"/>
      <w:lvlJc w:val="left"/>
      <w:rPr>
        <w:rFonts w:ascii="Times New Roman" w:hAnsi="Times New Roman" w:cs="Times New Roman"/>
        <w:b/>
        <w:bCs/>
        <w:i/>
        <w:iCs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7">
      <w:start w:val="5"/>
      <w:numFmt w:val="decimal"/>
      <w:lvlText w:val="%1,"/>
      <w:lvlJc w:val="left"/>
      <w:rPr>
        <w:rFonts w:ascii="Times New Roman" w:hAnsi="Times New Roman" w:cs="Times New Roman"/>
        <w:b/>
        <w:bCs/>
        <w:i/>
        <w:iCs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8">
      <w:start w:val="5"/>
      <w:numFmt w:val="decimal"/>
      <w:lvlText w:val="%1,"/>
      <w:lvlJc w:val="left"/>
      <w:rPr>
        <w:rFonts w:ascii="Times New Roman" w:hAnsi="Times New Roman" w:cs="Times New Roman"/>
        <w:b/>
        <w:bCs/>
        <w:i/>
        <w:iCs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</w:abstractNum>
  <w:abstractNum w:abstractNumId="2">
    <w:nsid w:val="00000005"/>
    <w:multiLevelType w:val="multilevel"/>
    <w:tmpl w:val="00000004"/>
    <w:lvl w:ilvl="0">
      <w:start w:val="1"/>
      <w:numFmt w:val="decimal"/>
      <w:lvlText w:val="%1."/>
      <w:lvlJc w:val="left"/>
      <w:rPr>
        <w:rFonts w:ascii="Trebuchet MS" w:hAnsi="Trebuchet MS" w:cs="Trebuchet MS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1">
      <w:start w:val="1"/>
      <w:numFmt w:val="decimal"/>
      <w:lvlText w:val="%1."/>
      <w:lvlJc w:val="left"/>
      <w:rPr>
        <w:rFonts w:ascii="Trebuchet MS" w:hAnsi="Trebuchet MS" w:cs="Trebuchet MS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2">
      <w:start w:val="1"/>
      <w:numFmt w:val="decimal"/>
      <w:lvlText w:val="%1."/>
      <w:lvlJc w:val="left"/>
      <w:rPr>
        <w:rFonts w:ascii="Trebuchet MS" w:hAnsi="Trebuchet MS" w:cs="Trebuchet MS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3">
      <w:start w:val="1"/>
      <w:numFmt w:val="decimal"/>
      <w:lvlText w:val="%1."/>
      <w:lvlJc w:val="left"/>
      <w:rPr>
        <w:rFonts w:ascii="Trebuchet MS" w:hAnsi="Trebuchet MS" w:cs="Trebuchet MS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4">
      <w:start w:val="1"/>
      <w:numFmt w:val="decimal"/>
      <w:lvlText w:val="%1."/>
      <w:lvlJc w:val="left"/>
      <w:rPr>
        <w:rFonts w:ascii="Trebuchet MS" w:hAnsi="Trebuchet MS" w:cs="Trebuchet MS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5">
      <w:start w:val="1"/>
      <w:numFmt w:val="decimal"/>
      <w:lvlText w:val="%1."/>
      <w:lvlJc w:val="left"/>
      <w:rPr>
        <w:rFonts w:ascii="Trebuchet MS" w:hAnsi="Trebuchet MS" w:cs="Trebuchet MS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6">
      <w:start w:val="1"/>
      <w:numFmt w:val="decimal"/>
      <w:lvlText w:val="%1."/>
      <w:lvlJc w:val="left"/>
      <w:rPr>
        <w:rFonts w:ascii="Trebuchet MS" w:hAnsi="Trebuchet MS" w:cs="Trebuchet MS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7">
      <w:start w:val="1"/>
      <w:numFmt w:val="decimal"/>
      <w:lvlText w:val="%1."/>
      <w:lvlJc w:val="left"/>
      <w:rPr>
        <w:rFonts w:ascii="Trebuchet MS" w:hAnsi="Trebuchet MS" w:cs="Trebuchet MS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8">
      <w:start w:val="1"/>
      <w:numFmt w:val="decimal"/>
      <w:lvlText w:val="%1."/>
      <w:lvlJc w:val="left"/>
      <w:rPr>
        <w:rFonts w:ascii="Trebuchet MS" w:hAnsi="Trebuchet MS" w:cs="Trebuchet MS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</w:abstractNum>
  <w:abstractNum w:abstractNumId="3">
    <w:nsid w:val="00000007"/>
    <w:multiLevelType w:val="multilevel"/>
    <w:tmpl w:val="DEB0BB2C"/>
    <w:lvl w:ilvl="0">
      <w:start w:val="2"/>
      <w:numFmt w:val="decimal"/>
      <w:lvlText w:val="%1."/>
      <w:lvlJc w:val="left"/>
      <w:rPr>
        <w:rFonts w:ascii="Times New Roman" w:hAnsi="Times New Roman" w:cs="Times New Roman"/>
        <w:b/>
        <w:bCs/>
        <w:i w:val="0"/>
        <w:iCs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1">
      <w:start w:val="2"/>
      <w:numFmt w:val="decimal"/>
      <w:lvlText w:val="%1."/>
      <w:lvlJc w:val="left"/>
      <w:rPr>
        <w:rFonts w:ascii="Times New Roman" w:hAnsi="Times New Roman" w:cs="Times New Roman"/>
        <w:b/>
        <w:bCs/>
        <w:i/>
        <w:iCs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2">
      <w:start w:val="2"/>
      <w:numFmt w:val="decimal"/>
      <w:lvlText w:val="%1."/>
      <w:lvlJc w:val="left"/>
      <w:rPr>
        <w:rFonts w:ascii="Times New Roman" w:hAnsi="Times New Roman" w:cs="Times New Roman"/>
        <w:b/>
        <w:bCs/>
        <w:i/>
        <w:iCs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3">
      <w:start w:val="2"/>
      <w:numFmt w:val="decimal"/>
      <w:lvlText w:val="%1."/>
      <w:lvlJc w:val="left"/>
      <w:rPr>
        <w:rFonts w:ascii="Times New Roman" w:hAnsi="Times New Roman" w:cs="Times New Roman"/>
        <w:b/>
        <w:bCs/>
        <w:i/>
        <w:iCs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4">
      <w:start w:val="2"/>
      <w:numFmt w:val="decimal"/>
      <w:lvlText w:val="%1."/>
      <w:lvlJc w:val="left"/>
      <w:rPr>
        <w:rFonts w:ascii="Times New Roman" w:hAnsi="Times New Roman" w:cs="Times New Roman"/>
        <w:b/>
        <w:bCs/>
        <w:i/>
        <w:iCs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5">
      <w:start w:val="2"/>
      <w:numFmt w:val="decimal"/>
      <w:lvlText w:val="%1."/>
      <w:lvlJc w:val="left"/>
      <w:rPr>
        <w:rFonts w:ascii="Times New Roman" w:hAnsi="Times New Roman" w:cs="Times New Roman"/>
        <w:b/>
        <w:bCs/>
        <w:i/>
        <w:iCs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6">
      <w:start w:val="2"/>
      <w:numFmt w:val="decimal"/>
      <w:lvlText w:val="%1."/>
      <w:lvlJc w:val="left"/>
      <w:rPr>
        <w:rFonts w:ascii="Times New Roman" w:hAnsi="Times New Roman" w:cs="Times New Roman"/>
        <w:b/>
        <w:bCs/>
        <w:i/>
        <w:iCs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7">
      <w:start w:val="2"/>
      <w:numFmt w:val="decimal"/>
      <w:lvlText w:val="%1."/>
      <w:lvlJc w:val="left"/>
      <w:rPr>
        <w:rFonts w:ascii="Times New Roman" w:hAnsi="Times New Roman" w:cs="Times New Roman"/>
        <w:b/>
        <w:bCs/>
        <w:i/>
        <w:iCs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8">
      <w:start w:val="2"/>
      <w:numFmt w:val="decimal"/>
      <w:lvlText w:val="%1."/>
      <w:lvlJc w:val="left"/>
      <w:rPr>
        <w:rFonts w:ascii="Times New Roman" w:hAnsi="Times New Roman" w:cs="Times New Roman"/>
        <w:b/>
        <w:bCs/>
        <w:i/>
        <w:iCs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</w:abstractNum>
  <w:abstractNum w:abstractNumId="4">
    <w:nsid w:val="00000009"/>
    <w:multiLevelType w:val="multilevel"/>
    <w:tmpl w:val="00000008"/>
    <w:lvl w:ilvl="0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1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2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3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4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5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6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7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8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</w:abstractNum>
  <w:abstractNum w:abstractNumId="5">
    <w:nsid w:val="0000000B"/>
    <w:multiLevelType w:val="multilevel"/>
    <w:tmpl w:val="0000000A"/>
    <w:lvl w:ilvl="0">
      <w:numFmt w:val="decimal"/>
      <w:lvlText w:val="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1">
      <w:numFmt w:val="decimal"/>
      <w:lvlText w:val="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2">
      <w:numFmt w:val="decimal"/>
      <w:lvlText w:val="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3">
      <w:numFmt w:val="decimal"/>
      <w:lvlText w:val="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4">
      <w:numFmt w:val="decimal"/>
      <w:lvlText w:val="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5">
      <w:numFmt w:val="decimal"/>
      <w:lvlText w:val="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6">
      <w:numFmt w:val="decimal"/>
      <w:lvlText w:val="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7">
      <w:numFmt w:val="decimal"/>
      <w:lvlText w:val="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8">
      <w:numFmt w:val="decimal"/>
      <w:lvlText w:val="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</w:abstractNum>
  <w:abstractNum w:abstractNumId="6">
    <w:nsid w:val="0000000D"/>
    <w:multiLevelType w:val="multilevel"/>
    <w:tmpl w:val="0000000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</w:abstractNum>
  <w:abstractNum w:abstractNumId="7">
    <w:nsid w:val="0000000F"/>
    <w:multiLevelType w:val="multilevel"/>
    <w:tmpl w:val="0000000E"/>
    <w:lvl w:ilvl="0">
      <w:start w:val="3"/>
      <w:numFmt w:val="decimal"/>
      <w:lvlText w:val="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1">
      <w:start w:val="3"/>
      <w:numFmt w:val="decimal"/>
      <w:lvlText w:val="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2">
      <w:start w:val="3"/>
      <w:numFmt w:val="decimal"/>
      <w:lvlText w:val="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3">
      <w:start w:val="3"/>
      <w:numFmt w:val="decimal"/>
      <w:lvlText w:val="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4">
      <w:start w:val="3"/>
      <w:numFmt w:val="decimal"/>
      <w:lvlText w:val="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5">
      <w:start w:val="3"/>
      <w:numFmt w:val="decimal"/>
      <w:lvlText w:val="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6">
      <w:start w:val="3"/>
      <w:numFmt w:val="decimal"/>
      <w:lvlText w:val="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7">
      <w:start w:val="3"/>
      <w:numFmt w:val="decimal"/>
      <w:lvlText w:val="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8">
      <w:start w:val="3"/>
      <w:numFmt w:val="decimal"/>
      <w:lvlText w:val="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</w:abstractNum>
  <w:abstractNum w:abstractNumId="8">
    <w:nsid w:val="00000011"/>
    <w:multiLevelType w:val="multilevel"/>
    <w:tmpl w:val="00000010"/>
    <w:lvl w:ilvl="0">
      <w:start w:val="3"/>
      <w:numFmt w:val="decimal"/>
      <w:lvlText w:val="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1">
      <w:start w:val="3"/>
      <w:numFmt w:val="decimal"/>
      <w:lvlText w:val="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2">
      <w:start w:val="3"/>
      <w:numFmt w:val="decimal"/>
      <w:lvlText w:val="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3">
      <w:start w:val="3"/>
      <w:numFmt w:val="decimal"/>
      <w:lvlText w:val="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4">
      <w:start w:val="3"/>
      <w:numFmt w:val="decimal"/>
      <w:lvlText w:val="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5">
      <w:start w:val="3"/>
      <w:numFmt w:val="decimal"/>
      <w:lvlText w:val="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6">
      <w:start w:val="3"/>
      <w:numFmt w:val="decimal"/>
      <w:lvlText w:val="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7">
      <w:start w:val="3"/>
      <w:numFmt w:val="decimal"/>
      <w:lvlText w:val="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8">
      <w:start w:val="3"/>
      <w:numFmt w:val="decimal"/>
      <w:lvlText w:val="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</w:abstractNum>
  <w:abstractNum w:abstractNumId="9">
    <w:nsid w:val="00000013"/>
    <w:multiLevelType w:val="multilevel"/>
    <w:tmpl w:val="00000012"/>
    <w:lvl w:ilvl="0">
      <w:start w:val="4"/>
      <w:numFmt w:val="decimal"/>
      <w:lvlText w:val="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1">
      <w:start w:val="4"/>
      <w:numFmt w:val="decimal"/>
      <w:lvlText w:val="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2">
      <w:start w:val="4"/>
      <w:numFmt w:val="decimal"/>
      <w:lvlText w:val="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3">
      <w:start w:val="4"/>
      <w:numFmt w:val="decimal"/>
      <w:lvlText w:val="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4">
      <w:start w:val="4"/>
      <w:numFmt w:val="decimal"/>
      <w:lvlText w:val="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5">
      <w:start w:val="4"/>
      <w:numFmt w:val="decimal"/>
      <w:lvlText w:val="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6">
      <w:start w:val="4"/>
      <w:numFmt w:val="decimal"/>
      <w:lvlText w:val="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7">
      <w:start w:val="4"/>
      <w:numFmt w:val="decimal"/>
      <w:lvlText w:val="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8">
      <w:start w:val="4"/>
      <w:numFmt w:val="decimal"/>
      <w:lvlText w:val="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</w:abstractNum>
  <w:abstractNum w:abstractNumId="10">
    <w:nsid w:val="00000015"/>
    <w:multiLevelType w:val="multilevel"/>
    <w:tmpl w:val="00000014"/>
    <w:lvl w:ilvl="0">
      <w:start w:val="1"/>
      <w:numFmt w:val="decimal"/>
      <w:lvlText w:val="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1">
      <w:start w:val="1"/>
      <w:numFmt w:val="decimal"/>
      <w:lvlText w:val="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2">
      <w:start w:val="1"/>
      <w:numFmt w:val="decimal"/>
      <w:lvlText w:val="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3">
      <w:start w:val="1"/>
      <w:numFmt w:val="decimal"/>
      <w:lvlText w:val="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4">
      <w:start w:val="1"/>
      <w:numFmt w:val="decimal"/>
      <w:lvlText w:val="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5">
      <w:start w:val="1"/>
      <w:numFmt w:val="decimal"/>
      <w:lvlText w:val="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6">
      <w:start w:val="1"/>
      <w:numFmt w:val="decimal"/>
      <w:lvlText w:val="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7">
      <w:start w:val="1"/>
      <w:numFmt w:val="decimal"/>
      <w:lvlText w:val="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8">
      <w:start w:val="1"/>
      <w:numFmt w:val="decimal"/>
      <w:lvlText w:val="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</w:abstractNum>
  <w:abstractNum w:abstractNumId="11">
    <w:nsid w:val="00000017"/>
    <w:multiLevelType w:val="multilevel"/>
    <w:tmpl w:val="00000016"/>
    <w:lvl w:ilvl="0">
      <w:start w:val="4"/>
      <w:numFmt w:val="decimal"/>
      <w:lvlText w:val="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1">
      <w:start w:val="4"/>
      <w:numFmt w:val="decimal"/>
      <w:lvlText w:val="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2">
      <w:start w:val="4"/>
      <w:numFmt w:val="decimal"/>
      <w:lvlText w:val="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3">
      <w:start w:val="4"/>
      <w:numFmt w:val="decimal"/>
      <w:lvlText w:val="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4">
      <w:start w:val="4"/>
      <w:numFmt w:val="decimal"/>
      <w:lvlText w:val="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5">
      <w:start w:val="4"/>
      <w:numFmt w:val="decimal"/>
      <w:lvlText w:val="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6">
      <w:start w:val="4"/>
      <w:numFmt w:val="decimal"/>
      <w:lvlText w:val="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7">
      <w:start w:val="4"/>
      <w:numFmt w:val="decimal"/>
      <w:lvlText w:val="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8">
      <w:start w:val="4"/>
      <w:numFmt w:val="decimal"/>
      <w:lvlText w:val="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</w:abstractNum>
  <w:abstractNum w:abstractNumId="12">
    <w:nsid w:val="00000019"/>
    <w:multiLevelType w:val="multilevel"/>
    <w:tmpl w:val="00000018"/>
    <w:lvl w:ilvl="0">
      <w:start w:val="4"/>
      <w:numFmt w:val="decimal"/>
      <w:lvlText w:val="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1">
      <w:start w:val="4"/>
      <w:numFmt w:val="decimal"/>
      <w:lvlText w:val="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2">
      <w:start w:val="4"/>
      <w:numFmt w:val="decimal"/>
      <w:lvlText w:val="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3">
      <w:start w:val="4"/>
      <w:numFmt w:val="decimal"/>
      <w:lvlText w:val="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4">
      <w:start w:val="4"/>
      <w:numFmt w:val="decimal"/>
      <w:lvlText w:val="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5">
      <w:start w:val="4"/>
      <w:numFmt w:val="decimal"/>
      <w:lvlText w:val="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6">
      <w:start w:val="4"/>
      <w:numFmt w:val="decimal"/>
      <w:lvlText w:val="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7">
      <w:start w:val="4"/>
      <w:numFmt w:val="decimal"/>
      <w:lvlText w:val="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8">
      <w:start w:val="4"/>
      <w:numFmt w:val="decimal"/>
      <w:lvlText w:val="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</w:abstractNum>
  <w:abstractNum w:abstractNumId="13">
    <w:nsid w:val="0000001B"/>
    <w:multiLevelType w:val="multilevel"/>
    <w:tmpl w:val="0000001A"/>
    <w:lvl w:ilvl="0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1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2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3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4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5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6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7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8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</w:abstractNum>
  <w:abstractNum w:abstractNumId="14">
    <w:nsid w:val="0000001D"/>
    <w:multiLevelType w:val="multilevel"/>
    <w:tmpl w:val="0000001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</w:rPr>
    </w:lvl>
  </w:abstractNum>
  <w:abstractNum w:abstractNumId="15">
    <w:nsid w:val="0000001F"/>
    <w:multiLevelType w:val="multilevel"/>
    <w:tmpl w:val="0000001E"/>
    <w:lvl w:ilvl="0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</w:abstractNum>
  <w:abstractNum w:abstractNumId="16">
    <w:nsid w:val="0B131421"/>
    <w:multiLevelType w:val="hybridMultilevel"/>
    <w:tmpl w:val="9E106D8E"/>
    <w:lvl w:ilvl="0" w:tplc="7B4EBF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0C14155"/>
    <w:multiLevelType w:val="hybridMultilevel"/>
    <w:tmpl w:val="217620F6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27875A9"/>
    <w:multiLevelType w:val="hybridMultilevel"/>
    <w:tmpl w:val="3D4866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4F0DFB"/>
    <w:multiLevelType w:val="hybridMultilevel"/>
    <w:tmpl w:val="A5682506"/>
    <w:lvl w:ilvl="0" w:tplc="2724FBAC">
      <w:start w:val="4"/>
      <w:numFmt w:val="decimal"/>
      <w:lvlText w:val="%1"/>
      <w:lvlJc w:val="left"/>
      <w:pPr>
        <w:ind w:left="14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0" w:hanging="360"/>
      </w:pPr>
    </w:lvl>
    <w:lvl w:ilvl="2" w:tplc="0419001B" w:tentative="1">
      <w:start w:val="1"/>
      <w:numFmt w:val="lowerRoman"/>
      <w:lvlText w:val="%3."/>
      <w:lvlJc w:val="right"/>
      <w:pPr>
        <w:ind w:left="2850" w:hanging="180"/>
      </w:pPr>
    </w:lvl>
    <w:lvl w:ilvl="3" w:tplc="0419000F" w:tentative="1">
      <w:start w:val="1"/>
      <w:numFmt w:val="decimal"/>
      <w:lvlText w:val="%4."/>
      <w:lvlJc w:val="left"/>
      <w:pPr>
        <w:ind w:left="3570" w:hanging="360"/>
      </w:pPr>
    </w:lvl>
    <w:lvl w:ilvl="4" w:tplc="04190019" w:tentative="1">
      <w:start w:val="1"/>
      <w:numFmt w:val="lowerLetter"/>
      <w:lvlText w:val="%5."/>
      <w:lvlJc w:val="left"/>
      <w:pPr>
        <w:ind w:left="4290" w:hanging="360"/>
      </w:pPr>
    </w:lvl>
    <w:lvl w:ilvl="5" w:tplc="0419001B" w:tentative="1">
      <w:start w:val="1"/>
      <w:numFmt w:val="lowerRoman"/>
      <w:lvlText w:val="%6."/>
      <w:lvlJc w:val="right"/>
      <w:pPr>
        <w:ind w:left="5010" w:hanging="180"/>
      </w:pPr>
    </w:lvl>
    <w:lvl w:ilvl="6" w:tplc="0419000F" w:tentative="1">
      <w:start w:val="1"/>
      <w:numFmt w:val="decimal"/>
      <w:lvlText w:val="%7."/>
      <w:lvlJc w:val="left"/>
      <w:pPr>
        <w:ind w:left="5730" w:hanging="360"/>
      </w:pPr>
    </w:lvl>
    <w:lvl w:ilvl="7" w:tplc="04190019" w:tentative="1">
      <w:start w:val="1"/>
      <w:numFmt w:val="lowerLetter"/>
      <w:lvlText w:val="%8."/>
      <w:lvlJc w:val="left"/>
      <w:pPr>
        <w:ind w:left="6450" w:hanging="360"/>
      </w:pPr>
    </w:lvl>
    <w:lvl w:ilvl="8" w:tplc="0419001B" w:tentative="1">
      <w:start w:val="1"/>
      <w:numFmt w:val="lowerRoman"/>
      <w:lvlText w:val="%9."/>
      <w:lvlJc w:val="right"/>
      <w:pPr>
        <w:ind w:left="717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7"/>
  </w:num>
  <w:num w:numId="18">
    <w:abstractNumId w:val="18"/>
  </w:num>
  <w:num w:numId="19">
    <w:abstractNumId w:val="19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hyphenationZone w:val="425"/>
  <w:evenAndOddHeaders/>
  <w:drawingGridHorizontalSpacing w:val="181"/>
  <w:drawingGridVerticalSpacing w:val="181"/>
  <w:doNotShadeFormData/>
  <w:characterSpacingControl w:val="compressPunctuation"/>
  <w:doNotValidateAgainstSchema/>
  <w:doNotDemarcateInvalidXml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441"/>
    <w:rsid w:val="00096B72"/>
    <w:rsid w:val="00112A89"/>
    <w:rsid w:val="001C22FC"/>
    <w:rsid w:val="002230ED"/>
    <w:rsid w:val="00257205"/>
    <w:rsid w:val="0029404F"/>
    <w:rsid w:val="003143B2"/>
    <w:rsid w:val="0041051F"/>
    <w:rsid w:val="0042328E"/>
    <w:rsid w:val="004519A7"/>
    <w:rsid w:val="00546F56"/>
    <w:rsid w:val="005816EE"/>
    <w:rsid w:val="005C2441"/>
    <w:rsid w:val="00603CBB"/>
    <w:rsid w:val="00744698"/>
    <w:rsid w:val="00856DE1"/>
    <w:rsid w:val="00A21653"/>
    <w:rsid w:val="00B77D5E"/>
    <w:rsid w:val="00D31E9C"/>
    <w:rsid w:val="00D409CA"/>
    <w:rsid w:val="00E22E37"/>
    <w:rsid w:val="00E52256"/>
    <w:rsid w:val="00E675EB"/>
    <w:rsid w:val="00E93D77"/>
    <w:rsid w:val="00F74B09"/>
    <w:rsid w:val="00FA2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2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="Times New Roman" w:hAnsi="Courier New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rFonts w:cs="Courier New"/>
      <w:color w:val="000000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Pr>
      <w:color w:val="0066CC"/>
      <w:u w:val="single"/>
    </w:rPr>
  </w:style>
  <w:style w:type="character" w:customStyle="1" w:styleId="2">
    <w:name w:val="Основной текст (2)_"/>
    <w:basedOn w:val="a0"/>
    <w:link w:val="21"/>
    <w:uiPriority w:val="99"/>
    <w:rPr>
      <w:rFonts w:ascii="Times New Roman" w:hAnsi="Times New Roman" w:cs="Times New Roman"/>
      <w:b/>
      <w:bCs/>
      <w:sz w:val="27"/>
      <w:szCs w:val="27"/>
      <w:u w:val="none"/>
    </w:rPr>
  </w:style>
  <w:style w:type="character" w:customStyle="1" w:styleId="1">
    <w:name w:val="Основной текст Знак1"/>
    <w:basedOn w:val="a0"/>
    <w:link w:val="a4"/>
    <w:uiPriority w:val="99"/>
    <w:rPr>
      <w:rFonts w:ascii="Times New Roman" w:hAnsi="Times New Roman" w:cs="Times New Roman"/>
      <w:sz w:val="27"/>
      <w:szCs w:val="27"/>
      <w:u w:val="none"/>
    </w:rPr>
  </w:style>
  <w:style w:type="paragraph" w:styleId="a4">
    <w:name w:val="Body Text"/>
    <w:basedOn w:val="a"/>
    <w:link w:val="1"/>
    <w:uiPriority w:val="99"/>
    <w:pPr>
      <w:shd w:val="clear" w:color="auto" w:fill="FFFFFF"/>
      <w:spacing w:before="240" w:line="322" w:lineRule="exact"/>
      <w:jc w:val="both"/>
    </w:pPr>
    <w:rPr>
      <w:rFonts w:ascii="Times New Roman" w:hAnsi="Times New Roman" w:cs="Times New Roman"/>
      <w:color w:val="auto"/>
      <w:sz w:val="27"/>
      <w:szCs w:val="27"/>
      <w:lang w:eastAsia="ru-RU"/>
    </w:rPr>
  </w:style>
  <w:style w:type="character" w:customStyle="1" w:styleId="a5">
    <w:name w:val="Основной текст Знак"/>
    <w:basedOn w:val="a0"/>
    <w:uiPriority w:val="99"/>
    <w:semiHidden/>
    <w:rPr>
      <w:rFonts w:cs="Courier New"/>
      <w:color w:val="000000"/>
      <w:lang w:val="uk-UA" w:eastAsia="uk-UA"/>
    </w:rPr>
  </w:style>
  <w:style w:type="character" w:customStyle="1" w:styleId="a6">
    <w:name w:val="Основной текст + Курсив"/>
    <w:basedOn w:val="1"/>
    <w:uiPriority w:val="99"/>
    <w:rPr>
      <w:rFonts w:ascii="Times New Roman" w:hAnsi="Times New Roman" w:cs="Times New Roman"/>
      <w:i/>
      <w:iCs/>
      <w:sz w:val="27"/>
      <w:szCs w:val="27"/>
      <w:u w:val="none"/>
    </w:rPr>
  </w:style>
  <w:style w:type="character" w:customStyle="1" w:styleId="a7">
    <w:name w:val="Основной текст + Полужирный"/>
    <w:basedOn w:val="1"/>
    <w:uiPriority w:val="99"/>
    <w:rPr>
      <w:rFonts w:ascii="Times New Roman" w:hAnsi="Times New Roman" w:cs="Times New Roman"/>
      <w:b/>
      <w:bCs/>
      <w:sz w:val="27"/>
      <w:szCs w:val="27"/>
      <w:u w:val="single"/>
    </w:rPr>
  </w:style>
  <w:style w:type="character" w:customStyle="1" w:styleId="10">
    <w:name w:val="Основной текст + Полужирный1"/>
    <w:basedOn w:val="1"/>
    <w:uiPriority w:val="99"/>
    <w:rPr>
      <w:rFonts w:ascii="Times New Roman" w:hAnsi="Times New Roman" w:cs="Times New Roman"/>
      <w:b/>
      <w:bCs/>
      <w:sz w:val="27"/>
      <w:szCs w:val="27"/>
      <w:u w:val="none"/>
      <w:lang w:val="en-US" w:eastAsia="en-US"/>
    </w:rPr>
  </w:style>
  <w:style w:type="character" w:customStyle="1" w:styleId="20">
    <w:name w:val="Основной текст (2) + Курсив"/>
    <w:basedOn w:val="2"/>
    <w:uiPriority w:val="99"/>
    <w:rPr>
      <w:rFonts w:ascii="Times New Roman" w:hAnsi="Times New Roman" w:cs="Times New Roman"/>
      <w:b/>
      <w:bCs/>
      <w:i/>
      <w:iCs/>
      <w:sz w:val="27"/>
      <w:szCs w:val="27"/>
      <w:u w:val="none"/>
    </w:rPr>
  </w:style>
  <w:style w:type="character" w:customStyle="1" w:styleId="3">
    <w:name w:val="Основной текст (3)_"/>
    <w:basedOn w:val="a0"/>
    <w:link w:val="31"/>
    <w:uiPriority w:val="99"/>
    <w:rPr>
      <w:rFonts w:ascii="Times New Roman" w:hAnsi="Times New Roman" w:cs="Times New Roman"/>
      <w:b/>
      <w:bCs/>
      <w:sz w:val="27"/>
      <w:szCs w:val="27"/>
      <w:u w:val="none"/>
    </w:rPr>
  </w:style>
  <w:style w:type="character" w:customStyle="1" w:styleId="4">
    <w:name w:val="Заголовок №4_"/>
    <w:basedOn w:val="a0"/>
    <w:link w:val="40"/>
    <w:uiPriority w:val="99"/>
    <w:rPr>
      <w:rFonts w:ascii="Times New Roman" w:hAnsi="Times New Roman" w:cs="Times New Roman"/>
      <w:sz w:val="27"/>
      <w:szCs w:val="27"/>
      <w:u w:val="none"/>
    </w:rPr>
  </w:style>
  <w:style w:type="character" w:customStyle="1" w:styleId="69">
    <w:name w:val="Основной текст + 69"/>
    <w:aliases w:val="5 pt"/>
    <w:basedOn w:val="1"/>
    <w:uiPriority w:val="99"/>
    <w:rPr>
      <w:rFonts w:ascii="Times New Roman" w:hAnsi="Times New Roman" w:cs="Times New Roman"/>
      <w:noProof/>
      <w:sz w:val="139"/>
      <w:szCs w:val="139"/>
      <w:u w:val="none"/>
    </w:rPr>
  </w:style>
  <w:style w:type="character" w:customStyle="1" w:styleId="11">
    <w:name w:val="Заголовок №1_"/>
    <w:basedOn w:val="a0"/>
    <w:link w:val="12"/>
    <w:uiPriority w:val="99"/>
    <w:rPr>
      <w:rFonts w:ascii="Times New Roman" w:hAnsi="Times New Roman" w:cs="Times New Roman"/>
      <w:b/>
      <w:bCs/>
      <w:spacing w:val="-10"/>
      <w:sz w:val="32"/>
      <w:szCs w:val="32"/>
      <w:u w:val="none"/>
    </w:rPr>
  </w:style>
  <w:style w:type="character" w:customStyle="1" w:styleId="22">
    <w:name w:val="Основной текст (2)"/>
    <w:basedOn w:val="2"/>
    <w:uiPriority w:val="99"/>
    <w:rPr>
      <w:rFonts w:ascii="Times New Roman" w:hAnsi="Times New Roman" w:cs="Times New Roman"/>
      <w:b/>
      <w:bCs/>
      <w:strike/>
      <w:noProof/>
      <w:sz w:val="27"/>
      <w:szCs w:val="27"/>
      <w:u w:val="none"/>
    </w:rPr>
  </w:style>
  <w:style w:type="character" w:customStyle="1" w:styleId="6">
    <w:name w:val="Заголовок №6_"/>
    <w:basedOn w:val="a0"/>
    <w:link w:val="60"/>
    <w:uiPriority w:val="99"/>
    <w:rPr>
      <w:rFonts w:ascii="Trebuchet MS" w:hAnsi="Trebuchet MS" w:cs="Trebuchet MS"/>
      <w:b/>
      <w:bCs/>
      <w:spacing w:val="-10"/>
      <w:sz w:val="23"/>
      <w:szCs w:val="23"/>
      <w:u w:val="none"/>
    </w:rPr>
  </w:style>
  <w:style w:type="character" w:customStyle="1" w:styleId="690">
    <w:name w:val="Заголовок №6 + 9"/>
    <w:aliases w:val="5 pt19,Не полужирный,Интервал 0 pt"/>
    <w:basedOn w:val="6"/>
    <w:uiPriority w:val="99"/>
    <w:rPr>
      <w:rFonts w:ascii="Trebuchet MS" w:hAnsi="Trebuchet MS" w:cs="Trebuchet MS"/>
      <w:b w:val="0"/>
      <w:bCs w:val="0"/>
      <w:spacing w:val="0"/>
      <w:sz w:val="19"/>
      <w:szCs w:val="19"/>
      <w:u w:val="none"/>
    </w:rPr>
  </w:style>
  <w:style w:type="character" w:customStyle="1" w:styleId="23">
    <w:name w:val="Заголовок №2_"/>
    <w:basedOn w:val="a0"/>
    <w:link w:val="24"/>
    <w:uiPriority w:val="99"/>
    <w:rPr>
      <w:rFonts w:ascii="Times New Roman" w:hAnsi="Times New Roman" w:cs="Times New Roman"/>
      <w:spacing w:val="-10"/>
      <w:sz w:val="33"/>
      <w:szCs w:val="33"/>
      <w:u w:val="none"/>
    </w:rPr>
  </w:style>
  <w:style w:type="character" w:customStyle="1" w:styleId="41">
    <w:name w:val="Основной текст (4)_"/>
    <w:basedOn w:val="a0"/>
    <w:link w:val="42"/>
    <w:uiPriority w:val="99"/>
    <w:rPr>
      <w:rFonts w:ascii="Times New Roman" w:hAnsi="Times New Roman" w:cs="Times New Roman"/>
      <w:spacing w:val="-10"/>
      <w:sz w:val="33"/>
      <w:szCs w:val="33"/>
      <w:u w:val="none"/>
    </w:rPr>
  </w:style>
  <w:style w:type="character" w:customStyle="1" w:styleId="5">
    <w:name w:val="Основной текст (5)_"/>
    <w:basedOn w:val="a0"/>
    <w:link w:val="50"/>
    <w:uiPriority w:val="99"/>
    <w:rPr>
      <w:rFonts w:ascii="Times New Roman" w:hAnsi="Times New Roman" w:cs="Times New Roman"/>
      <w:b/>
      <w:bCs/>
      <w:i/>
      <w:iCs/>
      <w:sz w:val="27"/>
      <w:szCs w:val="27"/>
      <w:u w:val="none"/>
    </w:rPr>
  </w:style>
  <w:style w:type="character" w:customStyle="1" w:styleId="51">
    <w:name w:val="Основной текст (5) + Не курсив"/>
    <w:basedOn w:val="5"/>
    <w:uiPriority w:val="99"/>
    <w:rPr>
      <w:rFonts w:ascii="Times New Roman" w:hAnsi="Times New Roman" w:cs="Times New Roman"/>
      <w:b/>
      <w:bCs/>
      <w:i w:val="0"/>
      <w:iCs w:val="0"/>
      <w:sz w:val="27"/>
      <w:szCs w:val="27"/>
      <w:u w:val="none"/>
    </w:rPr>
  </w:style>
  <w:style w:type="character" w:customStyle="1" w:styleId="52">
    <w:name w:val="Заголовок №5_"/>
    <w:basedOn w:val="a0"/>
    <w:link w:val="510"/>
    <w:uiPriority w:val="99"/>
    <w:rPr>
      <w:rFonts w:ascii="Trebuchet MS" w:hAnsi="Trebuchet MS" w:cs="Trebuchet MS"/>
      <w:spacing w:val="-10"/>
      <w:sz w:val="30"/>
      <w:szCs w:val="30"/>
      <w:u w:val="none"/>
    </w:rPr>
  </w:style>
  <w:style w:type="character" w:customStyle="1" w:styleId="5TimesNewRoman">
    <w:name w:val="Заголовок №5 + Times New Roman"/>
    <w:aliases w:val="16,5 pt18,Курсив,Интервал 1 pt"/>
    <w:basedOn w:val="52"/>
    <w:uiPriority w:val="99"/>
    <w:rPr>
      <w:rFonts w:ascii="Times New Roman" w:hAnsi="Times New Roman" w:cs="Times New Roman"/>
      <w:i/>
      <w:iCs/>
      <w:spacing w:val="20"/>
      <w:sz w:val="33"/>
      <w:szCs w:val="33"/>
      <w:u w:val="none"/>
    </w:rPr>
  </w:style>
  <w:style w:type="character" w:customStyle="1" w:styleId="53">
    <w:name w:val="Заголовок №5"/>
    <w:basedOn w:val="52"/>
    <w:uiPriority w:val="99"/>
    <w:rPr>
      <w:rFonts w:ascii="Trebuchet MS" w:hAnsi="Trebuchet MS" w:cs="Trebuchet MS"/>
      <w:spacing w:val="-10"/>
      <w:sz w:val="30"/>
      <w:szCs w:val="30"/>
      <w:u w:val="none"/>
    </w:rPr>
  </w:style>
  <w:style w:type="character" w:customStyle="1" w:styleId="5TimesNewRoman1">
    <w:name w:val="Заголовок №5 + Times New Roman1"/>
    <w:aliases w:val="161,5 pt17,Курсив11,Интервал 1 pt3"/>
    <w:basedOn w:val="52"/>
    <w:uiPriority w:val="99"/>
    <w:rPr>
      <w:rFonts w:ascii="Times New Roman" w:hAnsi="Times New Roman" w:cs="Times New Roman"/>
      <w:i/>
      <w:iCs/>
      <w:spacing w:val="20"/>
      <w:sz w:val="33"/>
      <w:szCs w:val="33"/>
      <w:u w:val="none"/>
      <w:lang w:val="en-US" w:eastAsia="en-US"/>
    </w:rPr>
  </w:style>
  <w:style w:type="character" w:customStyle="1" w:styleId="25">
    <w:name w:val="Оглавление (2)_"/>
    <w:basedOn w:val="a0"/>
    <w:link w:val="26"/>
    <w:uiPriority w:val="99"/>
    <w:rPr>
      <w:rFonts w:ascii="Times New Roman" w:hAnsi="Times New Roman" w:cs="Times New Roman"/>
      <w:b/>
      <w:bCs/>
      <w:sz w:val="29"/>
      <w:szCs w:val="29"/>
      <w:u w:val="none"/>
    </w:rPr>
  </w:style>
  <w:style w:type="character" w:customStyle="1" w:styleId="212pt">
    <w:name w:val="Оглавление (2) + Интервал 12 pt"/>
    <w:basedOn w:val="25"/>
    <w:uiPriority w:val="99"/>
    <w:rPr>
      <w:rFonts w:ascii="Times New Roman" w:hAnsi="Times New Roman" w:cs="Times New Roman"/>
      <w:b/>
      <w:bCs/>
      <w:spacing w:val="250"/>
      <w:sz w:val="29"/>
      <w:szCs w:val="29"/>
      <w:u w:val="none"/>
    </w:rPr>
  </w:style>
  <w:style w:type="character" w:customStyle="1" w:styleId="30">
    <w:name w:val="Оглавление (3)_"/>
    <w:basedOn w:val="a0"/>
    <w:link w:val="310"/>
    <w:uiPriority w:val="99"/>
    <w:rPr>
      <w:rFonts w:ascii="Times New Roman" w:hAnsi="Times New Roman" w:cs="Times New Roman"/>
      <w:b/>
      <w:bCs/>
      <w:sz w:val="27"/>
      <w:szCs w:val="27"/>
      <w:u w:val="none"/>
    </w:rPr>
  </w:style>
  <w:style w:type="character" w:customStyle="1" w:styleId="32">
    <w:name w:val="Оглавление (3)"/>
    <w:basedOn w:val="30"/>
    <w:uiPriority w:val="99"/>
    <w:rPr>
      <w:rFonts w:ascii="Times New Roman" w:hAnsi="Times New Roman" w:cs="Times New Roman"/>
      <w:b/>
      <w:bCs/>
      <w:sz w:val="27"/>
      <w:szCs w:val="27"/>
      <w:u w:val="none"/>
    </w:rPr>
  </w:style>
  <w:style w:type="character" w:customStyle="1" w:styleId="43">
    <w:name w:val="Оглавление (4)_"/>
    <w:basedOn w:val="a0"/>
    <w:link w:val="410"/>
    <w:uiPriority w:val="99"/>
    <w:rPr>
      <w:rFonts w:ascii="Times New Roman" w:hAnsi="Times New Roman" w:cs="Times New Roman"/>
      <w:sz w:val="27"/>
      <w:szCs w:val="27"/>
      <w:u w:val="none"/>
    </w:rPr>
  </w:style>
  <w:style w:type="character" w:customStyle="1" w:styleId="4100">
    <w:name w:val="Оглавление (4) + 10"/>
    <w:aliases w:val="5 pt16,Полужирный,Курсив10,Интервал 2 pt"/>
    <w:basedOn w:val="43"/>
    <w:uiPriority w:val="99"/>
    <w:rPr>
      <w:rFonts w:ascii="Times New Roman" w:hAnsi="Times New Roman" w:cs="Times New Roman"/>
      <w:b/>
      <w:bCs/>
      <w:i/>
      <w:iCs/>
      <w:spacing w:val="50"/>
      <w:sz w:val="21"/>
      <w:szCs w:val="21"/>
      <w:u w:val="none"/>
      <w:lang w:val="en-US" w:eastAsia="en-US"/>
    </w:rPr>
  </w:style>
  <w:style w:type="character" w:customStyle="1" w:styleId="416">
    <w:name w:val="Оглавление (4) + 16"/>
    <w:aliases w:val="5 pt15,Курсив9,Интервал 1 pt2"/>
    <w:basedOn w:val="43"/>
    <w:uiPriority w:val="99"/>
    <w:rPr>
      <w:rFonts w:ascii="Times New Roman" w:hAnsi="Times New Roman" w:cs="Times New Roman"/>
      <w:i/>
      <w:iCs/>
      <w:spacing w:val="20"/>
      <w:sz w:val="33"/>
      <w:szCs w:val="33"/>
      <w:u w:val="none"/>
      <w:lang w:val="en-US" w:eastAsia="en-US"/>
    </w:rPr>
  </w:style>
  <w:style w:type="character" w:customStyle="1" w:styleId="4TrebuchetMS">
    <w:name w:val="Оглавление (4) + Trebuchet MS"/>
    <w:aliases w:val="15 pt,Интервал 0 pt6"/>
    <w:basedOn w:val="43"/>
    <w:uiPriority w:val="99"/>
    <w:rPr>
      <w:rFonts w:ascii="Trebuchet MS" w:hAnsi="Trebuchet MS" w:cs="Trebuchet MS"/>
      <w:spacing w:val="-10"/>
      <w:sz w:val="30"/>
      <w:szCs w:val="30"/>
      <w:u w:val="none"/>
    </w:rPr>
  </w:style>
  <w:style w:type="character" w:customStyle="1" w:styleId="4TrebuchetMS1">
    <w:name w:val="Оглавление (4) + Trebuchet MS1"/>
    <w:aliases w:val="15 pt1,Интервал 0 pt5"/>
    <w:basedOn w:val="43"/>
    <w:uiPriority w:val="99"/>
    <w:rPr>
      <w:rFonts w:ascii="Trebuchet MS" w:hAnsi="Trebuchet MS" w:cs="Trebuchet MS"/>
      <w:spacing w:val="-10"/>
      <w:sz w:val="30"/>
      <w:szCs w:val="30"/>
      <w:u w:val="none"/>
    </w:rPr>
  </w:style>
  <w:style w:type="character" w:customStyle="1" w:styleId="44">
    <w:name w:val="Оглавление (4)"/>
    <w:basedOn w:val="43"/>
    <w:uiPriority w:val="99"/>
    <w:rPr>
      <w:rFonts w:ascii="Times New Roman" w:hAnsi="Times New Roman" w:cs="Times New Roman"/>
      <w:sz w:val="27"/>
      <w:szCs w:val="27"/>
      <w:u w:val="none"/>
    </w:rPr>
  </w:style>
  <w:style w:type="character" w:customStyle="1" w:styleId="4161">
    <w:name w:val="Оглавление (4) + 161"/>
    <w:aliases w:val="5 pt14,Курсив8,Интервал 1 pt1"/>
    <w:basedOn w:val="43"/>
    <w:uiPriority w:val="99"/>
    <w:rPr>
      <w:rFonts w:ascii="Times New Roman" w:hAnsi="Times New Roman" w:cs="Times New Roman"/>
      <w:i/>
      <w:iCs/>
      <w:noProof/>
      <w:spacing w:val="20"/>
      <w:sz w:val="33"/>
      <w:szCs w:val="33"/>
      <w:u w:val="none"/>
    </w:rPr>
  </w:style>
  <w:style w:type="character" w:customStyle="1" w:styleId="a8">
    <w:name w:val="Оглавление_"/>
    <w:basedOn w:val="a0"/>
    <w:link w:val="13"/>
    <w:uiPriority w:val="99"/>
    <w:rPr>
      <w:rFonts w:ascii="Times New Roman" w:hAnsi="Times New Roman" w:cs="Times New Roman"/>
      <w:spacing w:val="-10"/>
      <w:sz w:val="33"/>
      <w:szCs w:val="33"/>
      <w:u w:val="none"/>
    </w:rPr>
  </w:style>
  <w:style w:type="character" w:customStyle="1" w:styleId="TrebuchetMS">
    <w:name w:val="Оглавление + Trebuchet MS"/>
    <w:aliases w:val="13,5 pt13,Полужирный7,Интервал 0 pt4"/>
    <w:basedOn w:val="a8"/>
    <w:uiPriority w:val="99"/>
    <w:rPr>
      <w:rFonts w:ascii="Trebuchet MS" w:hAnsi="Trebuchet MS" w:cs="Trebuchet MS"/>
      <w:b/>
      <w:bCs/>
      <w:noProof/>
      <w:spacing w:val="0"/>
      <w:sz w:val="27"/>
      <w:szCs w:val="27"/>
      <w:u w:val="none"/>
    </w:rPr>
  </w:style>
  <w:style w:type="character" w:customStyle="1" w:styleId="TrebuchetMS1">
    <w:name w:val="Оглавление + Trebuchet MS1"/>
    <w:aliases w:val="19 pt,Полужирный6,Курсив7,Интервал 0 pt3"/>
    <w:basedOn w:val="a8"/>
    <w:uiPriority w:val="99"/>
    <w:rPr>
      <w:rFonts w:ascii="Trebuchet MS" w:hAnsi="Trebuchet MS" w:cs="Trebuchet MS"/>
      <w:b/>
      <w:bCs/>
      <w:i/>
      <w:iCs/>
      <w:spacing w:val="0"/>
      <w:sz w:val="38"/>
      <w:szCs w:val="38"/>
      <w:u w:val="none"/>
      <w:lang w:val="en-US" w:eastAsia="en-US"/>
    </w:rPr>
  </w:style>
  <w:style w:type="character" w:customStyle="1" w:styleId="a9">
    <w:name w:val="Оглавление"/>
    <w:basedOn w:val="a8"/>
    <w:uiPriority w:val="99"/>
    <w:rPr>
      <w:rFonts w:ascii="Times New Roman" w:hAnsi="Times New Roman" w:cs="Times New Roman"/>
      <w:spacing w:val="-10"/>
      <w:sz w:val="33"/>
      <w:szCs w:val="33"/>
      <w:u w:val="none"/>
    </w:rPr>
  </w:style>
  <w:style w:type="character" w:customStyle="1" w:styleId="420">
    <w:name w:val="Заголовок №4 (2)_"/>
    <w:basedOn w:val="a0"/>
    <w:link w:val="421"/>
    <w:uiPriority w:val="99"/>
    <w:rPr>
      <w:rFonts w:ascii="Times New Roman" w:hAnsi="Times New Roman" w:cs="Times New Roman"/>
      <w:b/>
      <w:bCs/>
      <w:sz w:val="32"/>
      <w:szCs w:val="32"/>
      <w:u w:val="none"/>
    </w:rPr>
  </w:style>
  <w:style w:type="character" w:customStyle="1" w:styleId="422">
    <w:name w:val="Заголовок №4 (2)"/>
    <w:basedOn w:val="420"/>
    <w:uiPriority w:val="99"/>
    <w:rPr>
      <w:rFonts w:ascii="Times New Roman" w:hAnsi="Times New Roman" w:cs="Times New Roman"/>
      <w:b/>
      <w:bCs/>
      <w:sz w:val="32"/>
      <w:szCs w:val="32"/>
      <w:u w:val="none"/>
    </w:rPr>
  </w:style>
  <w:style w:type="character" w:customStyle="1" w:styleId="33">
    <w:name w:val="Основной текст (3)"/>
    <w:basedOn w:val="3"/>
    <w:uiPriority w:val="99"/>
    <w:rPr>
      <w:rFonts w:ascii="Times New Roman" w:hAnsi="Times New Roman" w:cs="Times New Roman"/>
      <w:b/>
      <w:bCs/>
      <w:sz w:val="27"/>
      <w:szCs w:val="27"/>
      <w:u w:val="none"/>
    </w:rPr>
  </w:style>
  <w:style w:type="character" w:customStyle="1" w:styleId="34">
    <w:name w:val="Основной текст (3) + Курсив"/>
    <w:basedOn w:val="3"/>
    <w:uiPriority w:val="99"/>
    <w:rPr>
      <w:rFonts w:ascii="Times New Roman" w:hAnsi="Times New Roman" w:cs="Times New Roman"/>
      <w:b/>
      <w:bCs/>
      <w:i/>
      <w:iCs/>
      <w:sz w:val="27"/>
      <w:szCs w:val="27"/>
      <w:u w:val="none"/>
    </w:rPr>
  </w:style>
  <w:style w:type="character" w:customStyle="1" w:styleId="61">
    <w:name w:val="Основной текст (6)_"/>
    <w:basedOn w:val="a0"/>
    <w:link w:val="610"/>
    <w:uiPriority w:val="99"/>
    <w:rPr>
      <w:rFonts w:ascii="Consolas" w:hAnsi="Consolas" w:cs="Consolas"/>
      <w:b/>
      <w:bCs/>
      <w:spacing w:val="-10"/>
      <w:sz w:val="22"/>
      <w:szCs w:val="22"/>
      <w:u w:val="none"/>
      <w:lang w:val="en-US" w:eastAsia="en-US"/>
    </w:rPr>
  </w:style>
  <w:style w:type="character" w:customStyle="1" w:styleId="62">
    <w:name w:val="Основной текст (6)"/>
    <w:basedOn w:val="61"/>
    <w:uiPriority w:val="99"/>
    <w:rPr>
      <w:rFonts w:ascii="Consolas" w:hAnsi="Consolas" w:cs="Consolas"/>
      <w:b/>
      <w:bCs/>
      <w:spacing w:val="-10"/>
      <w:sz w:val="22"/>
      <w:szCs w:val="22"/>
      <w:u w:val="none"/>
      <w:lang w:val="en-US" w:eastAsia="en-US"/>
    </w:rPr>
  </w:style>
  <w:style w:type="character" w:customStyle="1" w:styleId="620">
    <w:name w:val="Основной текст (6)2"/>
    <w:basedOn w:val="61"/>
    <w:uiPriority w:val="99"/>
    <w:rPr>
      <w:rFonts w:ascii="Consolas" w:hAnsi="Consolas" w:cs="Consolas"/>
      <w:b/>
      <w:bCs/>
      <w:spacing w:val="-10"/>
      <w:sz w:val="22"/>
      <w:szCs w:val="22"/>
      <w:u w:val="none"/>
      <w:lang w:val="en-US" w:eastAsia="en-US"/>
    </w:rPr>
  </w:style>
  <w:style w:type="character" w:customStyle="1" w:styleId="15pt">
    <w:name w:val="Основной текст + Интервал 15 pt"/>
    <w:basedOn w:val="1"/>
    <w:uiPriority w:val="99"/>
    <w:rPr>
      <w:rFonts w:ascii="Times New Roman" w:hAnsi="Times New Roman" w:cs="Times New Roman"/>
      <w:spacing w:val="300"/>
      <w:sz w:val="27"/>
      <w:szCs w:val="27"/>
      <w:u w:val="none"/>
    </w:rPr>
  </w:style>
  <w:style w:type="character" w:customStyle="1" w:styleId="7">
    <w:name w:val="Основной текст (7)_"/>
    <w:basedOn w:val="a0"/>
    <w:link w:val="71"/>
    <w:uiPriority w:val="99"/>
    <w:rPr>
      <w:rFonts w:ascii="Times New Roman" w:hAnsi="Times New Roman" w:cs="Times New Roman"/>
      <w:sz w:val="9"/>
      <w:szCs w:val="9"/>
      <w:u w:val="none"/>
    </w:rPr>
  </w:style>
  <w:style w:type="character" w:customStyle="1" w:styleId="712pt">
    <w:name w:val="Основной текст (7) + 12 pt"/>
    <w:aliases w:val="Полужирный5"/>
    <w:basedOn w:val="7"/>
    <w:uiPriority w:val="99"/>
    <w:rPr>
      <w:rFonts w:ascii="Times New Roman" w:hAnsi="Times New Roman" w:cs="Times New Roman"/>
      <w:b/>
      <w:bCs/>
      <w:sz w:val="24"/>
      <w:szCs w:val="24"/>
      <w:u w:val="none"/>
    </w:rPr>
  </w:style>
  <w:style w:type="character" w:customStyle="1" w:styleId="70">
    <w:name w:val="Основной текст (7)"/>
    <w:basedOn w:val="7"/>
    <w:uiPriority w:val="99"/>
    <w:rPr>
      <w:rFonts w:ascii="Times New Roman" w:hAnsi="Times New Roman" w:cs="Times New Roman"/>
      <w:noProof/>
      <w:sz w:val="9"/>
      <w:szCs w:val="9"/>
      <w:u w:val="none"/>
    </w:rPr>
  </w:style>
  <w:style w:type="character" w:customStyle="1" w:styleId="72">
    <w:name w:val="Основной текст (7)2"/>
    <w:basedOn w:val="7"/>
    <w:uiPriority w:val="99"/>
    <w:rPr>
      <w:rFonts w:ascii="Times New Roman" w:hAnsi="Times New Roman" w:cs="Times New Roman"/>
      <w:noProof/>
      <w:sz w:val="9"/>
      <w:szCs w:val="9"/>
      <w:u w:val="none"/>
    </w:rPr>
  </w:style>
  <w:style w:type="character" w:customStyle="1" w:styleId="35">
    <w:name w:val="Основной текст (3) + 5"/>
    <w:aliases w:val="5 pt12,Не полужирный3"/>
    <w:basedOn w:val="3"/>
    <w:uiPriority w:val="99"/>
    <w:rPr>
      <w:rFonts w:ascii="Times New Roman" w:hAnsi="Times New Roman" w:cs="Times New Roman"/>
      <w:b w:val="0"/>
      <w:bCs w:val="0"/>
      <w:sz w:val="11"/>
      <w:szCs w:val="11"/>
      <w:u w:val="none"/>
    </w:rPr>
  </w:style>
  <w:style w:type="character" w:customStyle="1" w:styleId="39pt">
    <w:name w:val="Основной текст (3) + 9 pt"/>
    <w:basedOn w:val="3"/>
    <w:uiPriority w:val="99"/>
    <w:rPr>
      <w:rFonts w:ascii="Times New Roman" w:hAnsi="Times New Roman" w:cs="Times New Roman"/>
      <w:b/>
      <w:bCs/>
      <w:sz w:val="18"/>
      <w:szCs w:val="18"/>
      <w:u w:val="none"/>
    </w:rPr>
  </w:style>
  <w:style w:type="character" w:customStyle="1" w:styleId="15pt1">
    <w:name w:val="Основной текст + Интервал 15 pt1"/>
    <w:basedOn w:val="1"/>
    <w:uiPriority w:val="99"/>
    <w:rPr>
      <w:rFonts w:ascii="Times New Roman" w:hAnsi="Times New Roman" w:cs="Times New Roman"/>
      <w:noProof/>
      <w:spacing w:val="300"/>
      <w:sz w:val="27"/>
      <w:szCs w:val="27"/>
      <w:u w:val="none"/>
    </w:rPr>
  </w:style>
  <w:style w:type="character" w:customStyle="1" w:styleId="230">
    <w:name w:val="Основной текст (2)3"/>
    <w:basedOn w:val="2"/>
    <w:uiPriority w:val="99"/>
    <w:rPr>
      <w:rFonts w:ascii="Times New Roman" w:hAnsi="Times New Roman" w:cs="Times New Roman"/>
      <w:b/>
      <w:bCs/>
      <w:sz w:val="27"/>
      <w:szCs w:val="27"/>
      <w:u w:val="none"/>
    </w:rPr>
  </w:style>
  <w:style w:type="character" w:customStyle="1" w:styleId="8">
    <w:name w:val="Основной текст (8)_"/>
    <w:basedOn w:val="a0"/>
    <w:link w:val="81"/>
    <w:uiPriority w:val="99"/>
    <w:rPr>
      <w:rFonts w:ascii="Times New Roman" w:hAnsi="Times New Roman" w:cs="Times New Roman"/>
      <w:b/>
      <w:bCs/>
      <w:sz w:val="23"/>
      <w:szCs w:val="23"/>
      <w:u w:val="none"/>
    </w:rPr>
  </w:style>
  <w:style w:type="character" w:customStyle="1" w:styleId="80">
    <w:name w:val="Основной текст (8)"/>
    <w:basedOn w:val="8"/>
    <w:uiPriority w:val="99"/>
    <w:rPr>
      <w:rFonts w:ascii="Times New Roman" w:hAnsi="Times New Roman" w:cs="Times New Roman"/>
      <w:b/>
      <w:bCs/>
      <w:sz w:val="23"/>
      <w:szCs w:val="23"/>
      <w:u w:val="none"/>
    </w:rPr>
  </w:style>
  <w:style w:type="character" w:customStyle="1" w:styleId="812">
    <w:name w:val="Основной текст (8) + 12"/>
    <w:aliases w:val="5 pt11,Не полужирный2"/>
    <w:basedOn w:val="8"/>
    <w:uiPriority w:val="99"/>
    <w:rPr>
      <w:rFonts w:ascii="Times New Roman" w:hAnsi="Times New Roman" w:cs="Times New Roman"/>
      <w:b w:val="0"/>
      <w:bCs w:val="0"/>
      <w:sz w:val="25"/>
      <w:szCs w:val="25"/>
      <w:u w:val="none"/>
      <w:lang w:val="en-US" w:eastAsia="en-US"/>
    </w:rPr>
  </w:style>
  <w:style w:type="character" w:customStyle="1" w:styleId="311">
    <w:name w:val="Основной текст (3) + 11"/>
    <w:aliases w:val="5 pt10"/>
    <w:basedOn w:val="3"/>
    <w:uiPriority w:val="99"/>
    <w:rPr>
      <w:rFonts w:ascii="Times New Roman" w:hAnsi="Times New Roman" w:cs="Times New Roman"/>
      <w:b/>
      <w:bCs/>
      <w:sz w:val="23"/>
      <w:szCs w:val="23"/>
      <w:u w:val="none"/>
    </w:rPr>
  </w:style>
  <w:style w:type="character" w:customStyle="1" w:styleId="813">
    <w:name w:val="Основной текст (8) + 13"/>
    <w:aliases w:val="5 pt9"/>
    <w:basedOn w:val="8"/>
    <w:uiPriority w:val="99"/>
    <w:rPr>
      <w:rFonts w:ascii="Times New Roman" w:hAnsi="Times New Roman" w:cs="Times New Roman"/>
      <w:b/>
      <w:bCs/>
      <w:sz w:val="27"/>
      <w:szCs w:val="27"/>
      <w:u w:val="none"/>
    </w:rPr>
  </w:style>
  <w:style w:type="character" w:customStyle="1" w:styleId="8131">
    <w:name w:val="Основной текст (8) + 131"/>
    <w:aliases w:val="5 pt8,Курсив6"/>
    <w:basedOn w:val="8"/>
    <w:uiPriority w:val="99"/>
    <w:rPr>
      <w:rFonts w:ascii="Times New Roman" w:hAnsi="Times New Roman" w:cs="Times New Roman"/>
      <w:b/>
      <w:bCs/>
      <w:i/>
      <w:iCs/>
      <w:sz w:val="27"/>
      <w:szCs w:val="27"/>
      <w:u w:val="none"/>
    </w:rPr>
  </w:style>
  <w:style w:type="character" w:customStyle="1" w:styleId="6TimesNewRoman">
    <w:name w:val="Основной текст (6) + Times New Roman"/>
    <w:aliases w:val="131,5 pt7,Не полужирный1,Интервал 0 pt2"/>
    <w:basedOn w:val="61"/>
    <w:uiPriority w:val="99"/>
    <w:rPr>
      <w:rFonts w:ascii="Times New Roman" w:hAnsi="Times New Roman" w:cs="Times New Roman"/>
      <w:b w:val="0"/>
      <w:bCs w:val="0"/>
      <w:spacing w:val="0"/>
      <w:sz w:val="27"/>
      <w:szCs w:val="27"/>
      <w:u w:val="none"/>
      <w:lang w:val="en-US" w:eastAsia="en-US"/>
    </w:rPr>
  </w:style>
  <w:style w:type="character" w:customStyle="1" w:styleId="9">
    <w:name w:val="Основной текст (9)_"/>
    <w:basedOn w:val="a0"/>
    <w:link w:val="90"/>
    <w:uiPriority w:val="99"/>
    <w:rPr>
      <w:rFonts w:ascii="Times New Roman" w:hAnsi="Times New Roman" w:cs="Times New Roman"/>
      <w:sz w:val="25"/>
      <w:szCs w:val="25"/>
      <w:u w:val="none"/>
      <w:lang w:val="en-US" w:eastAsia="en-US"/>
    </w:rPr>
  </w:style>
  <w:style w:type="character" w:customStyle="1" w:styleId="120">
    <w:name w:val="Основной текст + 12"/>
    <w:aliases w:val="5 pt6"/>
    <w:basedOn w:val="1"/>
    <w:uiPriority w:val="99"/>
    <w:rPr>
      <w:rFonts w:ascii="Times New Roman" w:hAnsi="Times New Roman" w:cs="Times New Roman"/>
      <w:sz w:val="25"/>
      <w:szCs w:val="25"/>
      <w:u w:val="none"/>
      <w:lang w:val="en-US" w:eastAsia="en-US"/>
    </w:rPr>
  </w:style>
  <w:style w:type="character" w:customStyle="1" w:styleId="10Exact">
    <w:name w:val="Основной текст (10) Exact"/>
    <w:basedOn w:val="a0"/>
    <w:link w:val="100"/>
    <w:uiPriority w:val="99"/>
    <w:rPr>
      <w:rFonts w:ascii="Times New Roman" w:hAnsi="Times New Roman" w:cs="Times New Roman"/>
      <w:b/>
      <w:bCs/>
      <w:i/>
      <w:iCs/>
      <w:noProof/>
      <w:spacing w:val="56"/>
      <w:sz w:val="28"/>
      <w:szCs w:val="28"/>
      <w:u w:val="none"/>
    </w:rPr>
  </w:style>
  <w:style w:type="character" w:customStyle="1" w:styleId="11Exact">
    <w:name w:val="Основной текст (11) Exact"/>
    <w:basedOn w:val="a0"/>
    <w:link w:val="110"/>
    <w:uiPriority w:val="99"/>
    <w:rPr>
      <w:rFonts w:ascii="Impact" w:hAnsi="Impact" w:cs="Impact"/>
      <w:noProof/>
      <w:sz w:val="27"/>
      <w:szCs w:val="27"/>
      <w:u w:val="none"/>
    </w:rPr>
  </w:style>
  <w:style w:type="character" w:customStyle="1" w:styleId="11TimesNewRoman">
    <w:name w:val="Основной текст (11) + Times New Roman"/>
    <w:aliases w:val="14 pt Exact"/>
    <w:basedOn w:val="11Exact"/>
    <w:uiPriority w:val="99"/>
    <w:rPr>
      <w:rFonts w:ascii="Times New Roman" w:hAnsi="Times New Roman" w:cs="Times New Roman"/>
      <w:noProof/>
      <w:sz w:val="28"/>
      <w:szCs w:val="28"/>
      <w:u w:val="none"/>
    </w:rPr>
  </w:style>
  <w:style w:type="character" w:customStyle="1" w:styleId="14">
    <w:name w:val="Основной текст + 14"/>
    <w:aliases w:val="5 pt5,Полужирный4,Курсив5,Интервал 3 pt"/>
    <w:basedOn w:val="1"/>
    <w:uiPriority w:val="99"/>
    <w:rPr>
      <w:rFonts w:ascii="Times New Roman" w:hAnsi="Times New Roman" w:cs="Times New Roman"/>
      <w:b/>
      <w:bCs/>
      <w:i/>
      <w:iCs/>
      <w:spacing w:val="60"/>
      <w:sz w:val="29"/>
      <w:szCs w:val="29"/>
      <w:u w:val="none"/>
    </w:rPr>
  </w:style>
  <w:style w:type="character" w:customStyle="1" w:styleId="45">
    <w:name w:val="Основной текст + 4"/>
    <w:aliases w:val="5 pt4,Полужирный3,Курсив4,Интервал 2 pt1,Масштаб 200%"/>
    <w:basedOn w:val="1"/>
    <w:uiPriority w:val="99"/>
    <w:rPr>
      <w:rFonts w:ascii="Times New Roman" w:hAnsi="Times New Roman" w:cs="Times New Roman"/>
      <w:b/>
      <w:bCs/>
      <w:i/>
      <w:iCs/>
      <w:spacing w:val="40"/>
      <w:w w:val="200"/>
      <w:sz w:val="9"/>
      <w:szCs w:val="9"/>
      <w:u w:val="none"/>
    </w:rPr>
  </w:style>
  <w:style w:type="character" w:customStyle="1" w:styleId="BookmanOldStyle">
    <w:name w:val="Основной текст + Bookman Old Style"/>
    <w:aliases w:val="11 pt"/>
    <w:basedOn w:val="1"/>
    <w:uiPriority w:val="99"/>
    <w:rPr>
      <w:rFonts w:ascii="Bookman Old Style" w:hAnsi="Bookman Old Style" w:cs="Bookman Old Style"/>
      <w:noProof/>
      <w:sz w:val="22"/>
      <w:szCs w:val="22"/>
      <w:u w:val="none"/>
    </w:rPr>
  </w:style>
  <w:style w:type="character" w:customStyle="1" w:styleId="691">
    <w:name w:val="Основной текст + 691"/>
    <w:aliases w:val="5 pt3"/>
    <w:basedOn w:val="1"/>
    <w:uiPriority w:val="99"/>
    <w:rPr>
      <w:rFonts w:ascii="Times New Roman" w:hAnsi="Times New Roman" w:cs="Times New Roman"/>
      <w:noProof/>
      <w:sz w:val="139"/>
      <w:szCs w:val="139"/>
      <w:u w:val="none"/>
    </w:rPr>
  </w:style>
  <w:style w:type="character" w:customStyle="1" w:styleId="Exact">
    <w:name w:val="Основной текст Exact"/>
    <w:basedOn w:val="a0"/>
    <w:uiPriority w:val="99"/>
    <w:rPr>
      <w:rFonts w:ascii="Times New Roman" w:hAnsi="Times New Roman" w:cs="Times New Roman"/>
      <w:spacing w:val="2"/>
      <w:sz w:val="25"/>
      <w:szCs w:val="25"/>
      <w:u w:val="none"/>
      <w:lang w:val="en-US" w:eastAsia="en-US"/>
    </w:rPr>
  </w:style>
  <w:style w:type="character" w:customStyle="1" w:styleId="14pt">
    <w:name w:val="Основной текст + 14 pt"/>
    <w:aliases w:val="Полужирный2,Курсив3,Интервал 2 pt Exact"/>
    <w:basedOn w:val="1"/>
    <w:uiPriority w:val="99"/>
    <w:rPr>
      <w:rFonts w:ascii="Times New Roman" w:hAnsi="Times New Roman" w:cs="Times New Roman"/>
      <w:b/>
      <w:bCs/>
      <w:i/>
      <w:iCs/>
      <w:noProof/>
      <w:spacing w:val="56"/>
      <w:sz w:val="28"/>
      <w:szCs w:val="28"/>
      <w:u w:val="none"/>
    </w:rPr>
  </w:style>
  <w:style w:type="character" w:customStyle="1" w:styleId="121">
    <w:name w:val="Основной текст (12)_"/>
    <w:basedOn w:val="a0"/>
    <w:link w:val="122"/>
    <w:uiPriority w:val="99"/>
    <w:rPr>
      <w:rFonts w:ascii="Times New Roman" w:hAnsi="Times New Roman" w:cs="Times New Roman"/>
      <w:i/>
      <w:iCs/>
      <w:sz w:val="27"/>
      <w:szCs w:val="27"/>
      <w:u w:val="none"/>
      <w:lang w:val="en-US" w:eastAsia="en-US"/>
    </w:rPr>
  </w:style>
  <w:style w:type="character" w:customStyle="1" w:styleId="1210">
    <w:name w:val="Основной текст + 121"/>
    <w:aliases w:val="5 pt2"/>
    <w:basedOn w:val="1"/>
    <w:uiPriority w:val="99"/>
    <w:rPr>
      <w:rFonts w:ascii="Times New Roman" w:hAnsi="Times New Roman" w:cs="Times New Roman"/>
      <w:sz w:val="25"/>
      <w:szCs w:val="25"/>
      <w:u w:val="none"/>
    </w:rPr>
  </w:style>
  <w:style w:type="character" w:customStyle="1" w:styleId="13pt">
    <w:name w:val="Основной текст + 13 pt"/>
    <w:basedOn w:val="1"/>
    <w:uiPriority w:val="99"/>
    <w:rPr>
      <w:rFonts w:ascii="Times New Roman" w:hAnsi="Times New Roman" w:cs="Times New Roman"/>
      <w:sz w:val="26"/>
      <w:szCs w:val="26"/>
      <w:u w:val="none"/>
    </w:rPr>
  </w:style>
  <w:style w:type="character" w:customStyle="1" w:styleId="aa">
    <w:name w:val="Подпись к таблице_"/>
    <w:basedOn w:val="a0"/>
    <w:link w:val="15"/>
    <w:uiPriority w:val="99"/>
    <w:rPr>
      <w:rFonts w:ascii="Times New Roman" w:hAnsi="Times New Roman" w:cs="Times New Roman"/>
      <w:sz w:val="27"/>
      <w:szCs w:val="27"/>
      <w:u w:val="none"/>
      <w:lang w:val="en-US" w:eastAsia="en-US"/>
    </w:rPr>
  </w:style>
  <w:style w:type="character" w:customStyle="1" w:styleId="ab">
    <w:name w:val="Подпись к таблице"/>
    <w:basedOn w:val="aa"/>
    <w:uiPriority w:val="99"/>
    <w:rPr>
      <w:rFonts w:ascii="Times New Roman" w:hAnsi="Times New Roman" w:cs="Times New Roman"/>
      <w:sz w:val="27"/>
      <w:szCs w:val="27"/>
      <w:u w:val="single"/>
      <w:lang w:val="en-US" w:eastAsia="en-US"/>
    </w:rPr>
  </w:style>
  <w:style w:type="character" w:customStyle="1" w:styleId="12pt">
    <w:name w:val="Основной текст + 12 pt"/>
    <w:aliases w:val="Курсив2"/>
    <w:basedOn w:val="1"/>
    <w:uiPriority w:val="99"/>
    <w:rPr>
      <w:rFonts w:ascii="Times New Roman" w:hAnsi="Times New Roman" w:cs="Times New Roman"/>
      <w:i/>
      <w:iCs/>
      <w:sz w:val="24"/>
      <w:szCs w:val="24"/>
      <w:u w:val="none"/>
    </w:rPr>
  </w:style>
  <w:style w:type="character" w:customStyle="1" w:styleId="27">
    <w:name w:val="Основной текст + Курсив2"/>
    <w:basedOn w:val="1"/>
    <w:uiPriority w:val="99"/>
    <w:rPr>
      <w:rFonts w:ascii="Times New Roman" w:hAnsi="Times New Roman" w:cs="Times New Roman"/>
      <w:i/>
      <w:iCs/>
      <w:sz w:val="27"/>
      <w:szCs w:val="27"/>
      <w:u w:val="none"/>
    </w:rPr>
  </w:style>
  <w:style w:type="character" w:customStyle="1" w:styleId="320">
    <w:name w:val="Основной текст (3)2"/>
    <w:basedOn w:val="3"/>
    <w:uiPriority w:val="99"/>
    <w:rPr>
      <w:rFonts w:ascii="Times New Roman" w:hAnsi="Times New Roman" w:cs="Times New Roman"/>
      <w:b/>
      <w:bCs/>
      <w:sz w:val="27"/>
      <w:szCs w:val="27"/>
      <w:u w:val="single"/>
    </w:rPr>
  </w:style>
  <w:style w:type="character" w:customStyle="1" w:styleId="220">
    <w:name w:val="Основной текст (2)2"/>
    <w:basedOn w:val="2"/>
    <w:uiPriority w:val="99"/>
    <w:rPr>
      <w:rFonts w:ascii="Times New Roman" w:hAnsi="Times New Roman" w:cs="Times New Roman"/>
      <w:b/>
      <w:bCs/>
      <w:sz w:val="27"/>
      <w:szCs w:val="27"/>
      <w:u w:val="single"/>
    </w:rPr>
  </w:style>
  <w:style w:type="character" w:customStyle="1" w:styleId="130">
    <w:name w:val="Основной текст (13)_"/>
    <w:basedOn w:val="a0"/>
    <w:link w:val="131"/>
    <w:uiPriority w:val="99"/>
    <w:rPr>
      <w:rFonts w:ascii="Times New Roman" w:hAnsi="Times New Roman" w:cs="Times New Roman"/>
      <w:b/>
      <w:bCs/>
      <w:sz w:val="29"/>
      <w:szCs w:val="29"/>
      <w:u w:val="none"/>
    </w:rPr>
  </w:style>
  <w:style w:type="character" w:customStyle="1" w:styleId="140">
    <w:name w:val="Основной текст (14)_"/>
    <w:basedOn w:val="a0"/>
    <w:link w:val="141"/>
    <w:uiPriority w:val="99"/>
    <w:rPr>
      <w:rFonts w:ascii="Times New Roman" w:hAnsi="Times New Roman" w:cs="Times New Roman"/>
      <w:sz w:val="30"/>
      <w:szCs w:val="30"/>
      <w:u w:val="none"/>
    </w:rPr>
  </w:style>
  <w:style w:type="character" w:customStyle="1" w:styleId="142">
    <w:name w:val="Основной текст (14) + Полужирный"/>
    <w:aliases w:val="Курсив1,Интервал 0 pt1"/>
    <w:basedOn w:val="140"/>
    <w:uiPriority w:val="99"/>
    <w:rPr>
      <w:rFonts w:ascii="Times New Roman" w:hAnsi="Times New Roman" w:cs="Times New Roman"/>
      <w:b/>
      <w:bCs/>
      <w:i/>
      <w:iCs/>
      <w:spacing w:val="-10"/>
      <w:sz w:val="30"/>
      <w:szCs w:val="30"/>
      <w:u w:val="none"/>
      <w:lang w:val="en-US" w:eastAsia="en-US"/>
    </w:rPr>
  </w:style>
  <w:style w:type="character" w:customStyle="1" w:styleId="111">
    <w:name w:val="Основной текст + 11"/>
    <w:aliases w:val="5 pt1,Полужирный1"/>
    <w:basedOn w:val="1"/>
    <w:uiPriority w:val="99"/>
    <w:rPr>
      <w:rFonts w:ascii="Times New Roman" w:hAnsi="Times New Roman" w:cs="Times New Roman"/>
      <w:b/>
      <w:bCs/>
      <w:sz w:val="23"/>
      <w:szCs w:val="23"/>
      <w:u w:val="none"/>
    </w:rPr>
  </w:style>
  <w:style w:type="character" w:customStyle="1" w:styleId="16">
    <w:name w:val="Основной текст + Курсив1"/>
    <w:basedOn w:val="1"/>
    <w:uiPriority w:val="99"/>
    <w:rPr>
      <w:rFonts w:ascii="Times New Roman" w:hAnsi="Times New Roman" w:cs="Times New Roman"/>
      <w:i/>
      <w:iCs/>
      <w:sz w:val="27"/>
      <w:szCs w:val="27"/>
      <w:u w:val="none"/>
      <w:lang w:val="en-US" w:eastAsia="en-US"/>
    </w:rPr>
  </w:style>
  <w:style w:type="paragraph" w:customStyle="1" w:styleId="21">
    <w:name w:val="Основной текст (2)1"/>
    <w:basedOn w:val="a"/>
    <w:link w:val="2"/>
    <w:uiPriority w:val="99"/>
    <w:pPr>
      <w:shd w:val="clear" w:color="auto" w:fill="FFFFFF"/>
      <w:spacing w:after="240" w:line="240" w:lineRule="atLeast"/>
    </w:pPr>
    <w:rPr>
      <w:rFonts w:ascii="Times New Roman" w:hAnsi="Times New Roman" w:cs="Times New Roman"/>
      <w:b/>
      <w:bCs/>
      <w:color w:val="auto"/>
      <w:sz w:val="27"/>
      <w:szCs w:val="27"/>
      <w:lang w:eastAsia="ru-RU"/>
    </w:rPr>
  </w:style>
  <w:style w:type="paragraph" w:customStyle="1" w:styleId="31">
    <w:name w:val="Основной текст (3)1"/>
    <w:basedOn w:val="a"/>
    <w:link w:val="3"/>
    <w:uiPriority w:val="99"/>
    <w:pPr>
      <w:shd w:val="clear" w:color="auto" w:fill="FFFFFF"/>
      <w:spacing w:after="60" w:line="240" w:lineRule="atLeast"/>
    </w:pPr>
    <w:rPr>
      <w:rFonts w:ascii="Times New Roman" w:hAnsi="Times New Roman" w:cs="Times New Roman"/>
      <w:b/>
      <w:bCs/>
      <w:color w:val="auto"/>
      <w:sz w:val="27"/>
      <w:szCs w:val="27"/>
      <w:lang w:eastAsia="ru-RU"/>
    </w:rPr>
  </w:style>
  <w:style w:type="paragraph" w:customStyle="1" w:styleId="40">
    <w:name w:val="Заголовок №4"/>
    <w:basedOn w:val="a"/>
    <w:link w:val="4"/>
    <w:uiPriority w:val="99"/>
    <w:pPr>
      <w:shd w:val="clear" w:color="auto" w:fill="FFFFFF"/>
      <w:spacing w:before="60" w:line="240" w:lineRule="atLeast"/>
      <w:jc w:val="both"/>
      <w:outlineLvl w:val="3"/>
    </w:pPr>
    <w:rPr>
      <w:rFonts w:ascii="Times New Roman" w:hAnsi="Times New Roman" w:cs="Times New Roman"/>
      <w:color w:val="auto"/>
      <w:sz w:val="27"/>
      <w:szCs w:val="27"/>
      <w:lang w:eastAsia="ru-RU"/>
    </w:rPr>
  </w:style>
  <w:style w:type="paragraph" w:customStyle="1" w:styleId="12">
    <w:name w:val="Заголовок №1"/>
    <w:basedOn w:val="a"/>
    <w:link w:val="11"/>
    <w:uiPriority w:val="99"/>
    <w:pPr>
      <w:shd w:val="clear" w:color="auto" w:fill="FFFFFF"/>
      <w:spacing w:after="600" w:line="240" w:lineRule="atLeast"/>
      <w:outlineLvl w:val="0"/>
    </w:pPr>
    <w:rPr>
      <w:rFonts w:ascii="Times New Roman" w:hAnsi="Times New Roman" w:cs="Times New Roman"/>
      <w:b/>
      <w:bCs/>
      <w:color w:val="auto"/>
      <w:spacing w:val="-10"/>
      <w:sz w:val="32"/>
      <w:szCs w:val="32"/>
      <w:lang w:eastAsia="ru-RU"/>
    </w:rPr>
  </w:style>
  <w:style w:type="paragraph" w:customStyle="1" w:styleId="60">
    <w:name w:val="Заголовок №6"/>
    <w:basedOn w:val="a"/>
    <w:link w:val="6"/>
    <w:uiPriority w:val="99"/>
    <w:pPr>
      <w:shd w:val="clear" w:color="auto" w:fill="FFFFFF"/>
      <w:spacing w:after="360" w:line="240" w:lineRule="atLeast"/>
      <w:outlineLvl w:val="5"/>
    </w:pPr>
    <w:rPr>
      <w:rFonts w:ascii="Trebuchet MS" w:hAnsi="Trebuchet MS" w:cs="Trebuchet MS"/>
      <w:b/>
      <w:bCs/>
      <w:color w:val="auto"/>
      <w:spacing w:val="-10"/>
      <w:sz w:val="23"/>
      <w:szCs w:val="23"/>
      <w:lang w:eastAsia="ru-RU"/>
    </w:rPr>
  </w:style>
  <w:style w:type="paragraph" w:customStyle="1" w:styleId="24">
    <w:name w:val="Заголовок №2"/>
    <w:basedOn w:val="a"/>
    <w:link w:val="23"/>
    <w:uiPriority w:val="99"/>
    <w:pPr>
      <w:shd w:val="clear" w:color="auto" w:fill="FFFFFF"/>
      <w:spacing w:before="60" w:line="230" w:lineRule="exact"/>
      <w:ind w:firstLine="1080"/>
      <w:jc w:val="both"/>
      <w:outlineLvl w:val="1"/>
    </w:pPr>
    <w:rPr>
      <w:rFonts w:ascii="Times New Roman" w:hAnsi="Times New Roman" w:cs="Times New Roman"/>
      <w:color w:val="auto"/>
      <w:spacing w:val="-10"/>
      <w:sz w:val="33"/>
      <w:szCs w:val="33"/>
      <w:lang w:eastAsia="ru-RU"/>
    </w:rPr>
  </w:style>
  <w:style w:type="paragraph" w:customStyle="1" w:styleId="42">
    <w:name w:val="Основной текст (4)"/>
    <w:basedOn w:val="a"/>
    <w:link w:val="41"/>
    <w:uiPriority w:val="99"/>
    <w:pPr>
      <w:shd w:val="clear" w:color="auto" w:fill="FFFFFF"/>
      <w:spacing w:after="360" w:line="230" w:lineRule="exact"/>
    </w:pPr>
    <w:rPr>
      <w:rFonts w:ascii="Times New Roman" w:hAnsi="Times New Roman" w:cs="Times New Roman"/>
      <w:color w:val="auto"/>
      <w:spacing w:val="-10"/>
      <w:sz w:val="33"/>
      <w:szCs w:val="33"/>
      <w:lang w:eastAsia="ru-RU"/>
    </w:rPr>
  </w:style>
  <w:style w:type="paragraph" w:customStyle="1" w:styleId="50">
    <w:name w:val="Основной текст (5)"/>
    <w:basedOn w:val="a"/>
    <w:link w:val="5"/>
    <w:uiPriority w:val="99"/>
    <w:pPr>
      <w:shd w:val="clear" w:color="auto" w:fill="FFFFFF"/>
      <w:spacing w:line="322" w:lineRule="exact"/>
      <w:ind w:firstLine="740"/>
      <w:jc w:val="both"/>
    </w:pPr>
    <w:rPr>
      <w:rFonts w:ascii="Times New Roman" w:hAnsi="Times New Roman" w:cs="Times New Roman"/>
      <w:b/>
      <w:bCs/>
      <w:i/>
      <w:iCs/>
      <w:color w:val="auto"/>
      <w:sz w:val="27"/>
      <w:szCs w:val="27"/>
      <w:lang w:eastAsia="ru-RU"/>
    </w:rPr>
  </w:style>
  <w:style w:type="paragraph" w:customStyle="1" w:styleId="510">
    <w:name w:val="Заголовок №51"/>
    <w:basedOn w:val="a"/>
    <w:link w:val="52"/>
    <w:uiPriority w:val="99"/>
    <w:pPr>
      <w:shd w:val="clear" w:color="auto" w:fill="FFFFFF"/>
      <w:spacing w:line="240" w:lineRule="atLeast"/>
      <w:ind w:hanging="360"/>
      <w:outlineLvl w:val="4"/>
    </w:pPr>
    <w:rPr>
      <w:rFonts w:ascii="Trebuchet MS" w:hAnsi="Trebuchet MS" w:cs="Trebuchet MS"/>
      <w:color w:val="auto"/>
      <w:spacing w:val="-10"/>
      <w:sz w:val="30"/>
      <w:szCs w:val="30"/>
      <w:lang w:eastAsia="ru-RU"/>
    </w:rPr>
  </w:style>
  <w:style w:type="paragraph" w:customStyle="1" w:styleId="26">
    <w:name w:val="Оглавление (2)"/>
    <w:basedOn w:val="a"/>
    <w:link w:val="25"/>
    <w:uiPriority w:val="99"/>
    <w:pPr>
      <w:shd w:val="clear" w:color="auto" w:fill="FFFFFF"/>
      <w:spacing w:after="60" w:line="240" w:lineRule="atLeast"/>
    </w:pPr>
    <w:rPr>
      <w:rFonts w:ascii="Times New Roman" w:hAnsi="Times New Roman" w:cs="Times New Roman"/>
      <w:b/>
      <w:bCs/>
      <w:color w:val="auto"/>
      <w:sz w:val="29"/>
      <w:szCs w:val="29"/>
      <w:lang w:eastAsia="ru-RU"/>
    </w:rPr>
  </w:style>
  <w:style w:type="paragraph" w:customStyle="1" w:styleId="310">
    <w:name w:val="Оглавление (3)1"/>
    <w:basedOn w:val="a"/>
    <w:link w:val="30"/>
    <w:uiPriority w:val="99"/>
    <w:pPr>
      <w:shd w:val="clear" w:color="auto" w:fill="FFFFFF"/>
      <w:spacing w:before="60" w:after="480" w:line="240" w:lineRule="atLeast"/>
      <w:ind w:firstLine="840"/>
      <w:jc w:val="both"/>
    </w:pPr>
    <w:rPr>
      <w:rFonts w:ascii="Times New Roman" w:hAnsi="Times New Roman" w:cs="Times New Roman"/>
      <w:b/>
      <w:bCs/>
      <w:color w:val="auto"/>
      <w:sz w:val="27"/>
      <w:szCs w:val="27"/>
      <w:lang w:eastAsia="ru-RU"/>
    </w:rPr>
  </w:style>
  <w:style w:type="paragraph" w:customStyle="1" w:styleId="410">
    <w:name w:val="Оглавление (4)1"/>
    <w:basedOn w:val="a"/>
    <w:link w:val="43"/>
    <w:uiPriority w:val="99"/>
    <w:pPr>
      <w:shd w:val="clear" w:color="auto" w:fill="FFFFFF"/>
      <w:spacing w:before="480" w:after="60" w:line="240" w:lineRule="atLeast"/>
      <w:ind w:hanging="360"/>
    </w:pPr>
    <w:rPr>
      <w:rFonts w:ascii="Times New Roman" w:hAnsi="Times New Roman" w:cs="Times New Roman"/>
      <w:color w:val="auto"/>
      <w:sz w:val="27"/>
      <w:szCs w:val="27"/>
      <w:lang w:eastAsia="ru-RU"/>
    </w:rPr>
  </w:style>
  <w:style w:type="paragraph" w:customStyle="1" w:styleId="13">
    <w:name w:val="Оглавление1"/>
    <w:basedOn w:val="a"/>
    <w:link w:val="a8"/>
    <w:uiPriority w:val="99"/>
    <w:pPr>
      <w:shd w:val="clear" w:color="auto" w:fill="FFFFFF"/>
      <w:spacing w:before="420" w:after="420" w:line="254" w:lineRule="exact"/>
      <w:ind w:hanging="360"/>
    </w:pPr>
    <w:rPr>
      <w:rFonts w:ascii="Times New Roman" w:hAnsi="Times New Roman" w:cs="Times New Roman"/>
      <w:color w:val="auto"/>
      <w:spacing w:val="-10"/>
      <w:sz w:val="33"/>
      <w:szCs w:val="33"/>
      <w:lang w:eastAsia="ru-RU"/>
    </w:rPr>
  </w:style>
  <w:style w:type="paragraph" w:customStyle="1" w:styleId="421">
    <w:name w:val="Заголовок №4 (2)1"/>
    <w:basedOn w:val="a"/>
    <w:link w:val="420"/>
    <w:uiPriority w:val="99"/>
    <w:pPr>
      <w:shd w:val="clear" w:color="auto" w:fill="FFFFFF"/>
      <w:spacing w:before="660" w:after="480" w:line="240" w:lineRule="atLeast"/>
      <w:outlineLvl w:val="3"/>
    </w:pPr>
    <w:rPr>
      <w:rFonts w:ascii="Times New Roman" w:hAnsi="Times New Roman" w:cs="Times New Roman"/>
      <w:b/>
      <w:bCs/>
      <w:color w:val="auto"/>
      <w:sz w:val="32"/>
      <w:szCs w:val="32"/>
      <w:lang w:eastAsia="ru-RU"/>
    </w:rPr>
  </w:style>
  <w:style w:type="paragraph" w:customStyle="1" w:styleId="610">
    <w:name w:val="Основной текст (6)1"/>
    <w:basedOn w:val="a"/>
    <w:link w:val="61"/>
    <w:uiPriority w:val="99"/>
    <w:pPr>
      <w:shd w:val="clear" w:color="auto" w:fill="FFFFFF"/>
      <w:spacing w:after="60" w:line="302" w:lineRule="exact"/>
      <w:jc w:val="both"/>
    </w:pPr>
    <w:rPr>
      <w:rFonts w:ascii="Consolas" w:hAnsi="Consolas" w:cs="Consolas"/>
      <w:b/>
      <w:bCs/>
      <w:color w:val="auto"/>
      <w:spacing w:val="-10"/>
      <w:sz w:val="22"/>
      <w:szCs w:val="22"/>
      <w:lang w:val="en-US" w:eastAsia="en-US"/>
    </w:rPr>
  </w:style>
  <w:style w:type="paragraph" w:customStyle="1" w:styleId="71">
    <w:name w:val="Основной текст (7)1"/>
    <w:basedOn w:val="a"/>
    <w:link w:val="7"/>
    <w:uiPriority w:val="99"/>
    <w:pPr>
      <w:shd w:val="clear" w:color="auto" w:fill="FFFFFF"/>
      <w:spacing w:line="288" w:lineRule="exact"/>
      <w:jc w:val="center"/>
    </w:pPr>
    <w:rPr>
      <w:rFonts w:ascii="Times New Roman" w:hAnsi="Times New Roman" w:cs="Times New Roman"/>
      <w:color w:val="auto"/>
      <w:sz w:val="9"/>
      <w:szCs w:val="9"/>
      <w:lang w:eastAsia="ru-RU"/>
    </w:rPr>
  </w:style>
  <w:style w:type="paragraph" w:customStyle="1" w:styleId="81">
    <w:name w:val="Основной текст (8)1"/>
    <w:basedOn w:val="a"/>
    <w:link w:val="8"/>
    <w:uiPriority w:val="99"/>
    <w:pPr>
      <w:shd w:val="clear" w:color="auto" w:fill="FFFFFF"/>
      <w:spacing w:after="1800" w:line="259" w:lineRule="exact"/>
      <w:ind w:hanging="240"/>
    </w:pPr>
    <w:rPr>
      <w:rFonts w:ascii="Times New Roman" w:hAnsi="Times New Roman" w:cs="Times New Roman"/>
      <w:b/>
      <w:bCs/>
      <w:color w:val="auto"/>
      <w:sz w:val="23"/>
      <w:szCs w:val="23"/>
      <w:lang w:eastAsia="ru-RU"/>
    </w:rPr>
  </w:style>
  <w:style w:type="paragraph" w:customStyle="1" w:styleId="90">
    <w:name w:val="Основной текст (9)"/>
    <w:basedOn w:val="a"/>
    <w:link w:val="9"/>
    <w:uiPriority w:val="99"/>
    <w:pPr>
      <w:shd w:val="clear" w:color="auto" w:fill="FFFFFF"/>
      <w:spacing w:line="322" w:lineRule="exact"/>
      <w:jc w:val="both"/>
    </w:pPr>
    <w:rPr>
      <w:rFonts w:ascii="Times New Roman" w:hAnsi="Times New Roman" w:cs="Times New Roman"/>
      <w:color w:val="auto"/>
      <w:sz w:val="25"/>
      <w:szCs w:val="25"/>
      <w:lang w:val="en-US" w:eastAsia="en-US"/>
    </w:rPr>
  </w:style>
  <w:style w:type="paragraph" w:customStyle="1" w:styleId="100">
    <w:name w:val="Основной текст (10)"/>
    <w:basedOn w:val="a"/>
    <w:link w:val="10Exact"/>
    <w:uiPriority w:val="99"/>
    <w:pPr>
      <w:shd w:val="clear" w:color="auto" w:fill="FFFFFF"/>
      <w:spacing w:line="240" w:lineRule="atLeast"/>
    </w:pPr>
    <w:rPr>
      <w:rFonts w:ascii="Times New Roman" w:hAnsi="Times New Roman" w:cs="Times New Roman"/>
      <w:b/>
      <w:bCs/>
      <w:i/>
      <w:iCs/>
      <w:noProof/>
      <w:color w:val="auto"/>
      <w:spacing w:val="56"/>
      <w:sz w:val="28"/>
      <w:szCs w:val="28"/>
      <w:lang w:eastAsia="ru-RU"/>
    </w:rPr>
  </w:style>
  <w:style w:type="paragraph" w:customStyle="1" w:styleId="110">
    <w:name w:val="Основной текст (11)"/>
    <w:basedOn w:val="a"/>
    <w:link w:val="11Exact"/>
    <w:uiPriority w:val="99"/>
    <w:pPr>
      <w:shd w:val="clear" w:color="auto" w:fill="FFFFFF"/>
      <w:spacing w:line="240" w:lineRule="atLeast"/>
    </w:pPr>
    <w:rPr>
      <w:rFonts w:ascii="Impact" w:hAnsi="Impact" w:cs="Impact"/>
      <w:noProof/>
      <w:color w:val="auto"/>
      <w:sz w:val="27"/>
      <w:szCs w:val="27"/>
      <w:lang w:eastAsia="ru-RU"/>
    </w:rPr>
  </w:style>
  <w:style w:type="paragraph" w:customStyle="1" w:styleId="122">
    <w:name w:val="Основной текст (12)"/>
    <w:basedOn w:val="a"/>
    <w:link w:val="121"/>
    <w:uiPriority w:val="99"/>
    <w:pPr>
      <w:shd w:val="clear" w:color="auto" w:fill="FFFFFF"/>
      <w:spacing w:after="180" w:line="240" w:lineRule="atLeast"/>
    </w:pPr>
    <w:rPr>
      <w:rFonts w:ascii="Times New Roman" w:hAnsi="Times New Roman" w:cs="Times New Roman"/>
      <w:i/>
      <w:iCs/>
      <w:color w:val="auto"/>
      <w:sz w:val="27"/>
      <w:szCs w:val="27"/>
      <w:lang w:val="en-US" w:eastAsia="en-US"/>
    </w:rPr>
  </w:style>
  <w:style w:type="paragraph" w:customStyle="1" w:styleId="15">
    <w:name w:val="Подпись к таблице1"/>
    <w:basedOn w:val="a"/>
    <w:link w:val="aa"/>
    <w:uiPriority w:val="99"/>
    <w:pPr>
      <w:shd w:val="clear" w:color="auto" w:fill="FFFFFF"/>
      <w:spacing w:line="240" w:lineRule="atLeast"/>
    </w:pPr>
    <w:rPr>
      <w:rFonts w:ascii="Times New Roman" w:hAnsi="Times New Roman" w:cs="Times New Roman"/>
      <w:color w:val="auto"/>
      <w:sz w:val="27"/>
      <w:szCs w:val="27"/>
      <w:lang w:val="en-US" w:eastAsia="en-US"/>
    </w:rPr>
  </w:style>
  <w:style w:type="paragraph" w:customStyle="1" w:styleId="131">
    <w:name w:val="Основной текст (13)"/>
    <w:basedOn w:val="a"/>
    <w:link w:val="130"/>
    <w:uiPriority w:val="99"/>
    <w:pPr>
      <w:shd w:val="clear" w:color="auto" w:fill="FFFFFF"/>
      <w:spacing w:before="60" w:after="420" w:line="240" w:lineRule="atLeast"/>
      <w:jc w:val="center"/>
    </w:pPr>
    <w:rPr>
      <w:rFonts w:ascii="Times New Roman" w:hAnsi="Times New Roman" w:cs="Times New Roman"/>
      <w:b/>
      <w:bCs/>
      <w:color w:val="auto"/>
      <w:sz w:val="29"/>
      <w:szCs w:val="29"/>
      <w:lang w:eastAsia="ru-RU"/>
    </w:rPr>
  </w:style>
  <w:style w:type="paragraph" w:customStyle="1" w:styleId="141">
    <w:name w:val="Основной текст (14)"/>
    <w:basedOn w:val="a"/>
    <w:link w:val="140"/>
    <w:uiPriority w:val="99"/>
    <w:pPr>
      <w:shd w:val="clear" w:color="auto" w:fill="FFFFFF"/>
      <w:spacing w:before="420" w:after="60" w:line="240" w:lineRule="atLeast"/>
    </w:pPr>
    <w:rPr>
      <w:rFonts w:ascii="Times New Roman" w:hAnsi="Times New Roman" w:cs="Times New Roman"/>
      <w:color w:val="auto"/>
      <w:sz w:val="30"/>
      <w:szCs w:val="30"/>
      <w:lang w:eastAsia="ru-RU"/>
    </w:rPr>
  </w:style>
  <w:style w:type="paragraph" w:styleId="ac">
    <w:name w:val="List Paragraph"/>
    <w:basedOn w:val="a"/>
    <w:uiPriority w:val="34"/>
    <w:qFormat/>
    <w:rsid w:val="00856DE1"/>
    <w:pPr>
      <w:widowControl/>
      <w:ind w:left="720"/>
      <w:contextualSpacing/>
    </w:pPr>
    <w:rPr>
      <w:rFonts w:ascii="Times New Roman" w:hAnsi="Times New Roman" w:cs="Times New Roman"/>
      <w:color w:val="auto"/>
      <w:lang w:eastAsia="ru-RU"/>
    </w:rPr>
  </w:style>
  <w:style w:type="table" w:styleId="ad">
    <w:name w:val="Table Grid"/>
    <w:basedOn w:val="a1"/>
    <w:uiPriority w:val="59"/>
    <w:rsid w:val="00856DE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e-math-mathml-inline">
    <w:name w:val="mwe-math-mathml-inline"/>
    <w:rsid w:val="002230ED"/>
  </w:style>
  <w:style w:type="paragraph" w:styleId="ae">
    <w:name w:val="Balloon Text"/>
    <w:basedOn w:val="a"/>
    <w:link w:val="af"/>
    <w:uiPriority w:val="99"/>
    <w:semiHidden/>
    <w:unhideWhenUsed/>
    <w:rsid w:val="00096B72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096B72"/>
    <w:rPr>
      <w:rFonts w:ascii="Tahoma" w:hAnsi="Tahoma" w:cs="Tahoma"/>
      <w:color w:val="000000"/>
      <w:sz w:val="16"/>
      <w:szCs w:val="16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="Times New Roman" w:hAnsi="Courier New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rFonts w:cs="Courier New"/>
      <w:color w:val="000000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Pr>
      <w:color w:val="0066CC"/>
      <w:u w:val="single"/>
    </w:rPr>
  </w:style>
  <w:style w:type="character" w:customStyle="1" w:styleId="2">
    <w:name w:val="Основной текст (2)_"/>
    <w:basedOn w:val="a0"/>
    <w:link w:val="21"/>
    <w:uiPriority w:val="99"/>
    <w:rPr>
      <w:rFonts w:ascii="Times New Roman" w:hAnsi="Times New Roman" w:cs="Times New Roman"/>
      <w:b/>
      <w:bCs/>
      <w:sz w:val="27"/>
      <w:szCs w:val="27"/>
      <w:u w:val="none"/>
    </w:rPr>
  </w:style>
  <w:style w:type="character" w:customStyle="1" w:styleId="1">
    <w:name w:val="Основной текст Знак1"/>
    <w:basedOn w:val="a0"/>
    <w:link w:val="a4"/>
    <w:uiPriority w:val="99"/>
    <w:rPr>
      <w:rFonts w:ascii="Times New Roman" w:hAnsi="Times New Roman" w:cs="Times New Roman"/>
      <w:sz w:val="27"/>
      <w:szCs w:val="27"/>
      <w:u w:val="none"/>
    </w:rPr>
  </w:style>
  <w:style w:type="paragraph" w:styleId="a4">
    <w:name w:val="Body Text"/>
    <w:basedOn w:val="a"/>
    <w:link w:val="1"/>
    <w:uiPriority w:val="99"/>
    <w:pPr>
      <w:shd w:val="clear" w:color="auto" w:fill="FFFFFF"/>
      <w:spacing w:before="240" w:line="322" w:lineRule="exact"/>
      <w:jc w:val="both"/>
    </w:pPr>
    <w:rPr>
      <w:rFonts w:ascii="Times New Roman" w:hAnsi="Times New Roman" w:cs="Times New Roman"/>
      <w:color w:val="auto"/>
      <w:sz w:val="27"/>
      <w:szCs w:val="27"/>
      <w:lang w:eastAsia="ru-RU"/>
    </w:rPr>
  </w:style>
  <w:style w:type="character" w:customStyle="1" w:styleId="a5">
    <w:name w:val="Основной текст Знак"/>
    <w:basedOn w:val="a0"/>
    <w:uiPriority w:val="99"/>
    <w:semiHidden/>
    <w:rPr>
      <w:rFonts w:cs="Courier New"/>
      <w:color w:val="000000"/>
      <w:lang w:val="uk-UA" w:eastAsia="uk-UA"/>
    </w:rPr>
  </w:style>
  <w:style w:type="character" w:customStyle="1" w:styleId="a6">
    <w:name w:val="Основной текст + Курсив"/>
    <w:basedOn w:val="1"/>
    <w:uiPriority w:val="99"/>
    <w:rPr>
      <w:rFonts w:ascii="Times New Roman" w:hAnsi="Times New Roman" w:cs="Times New Roman"/>
      <w:i/>
      <w:iCs/>
      <w:sz w:val="27"/>
      <w:szCs w:val="27"/>
      <w:u w:val="none"/>
    </w:rPr>
  </w:style>
  <w:style w:type="character" w:customStyle="1" w:styleId="a7">
    <w:name w:val="Основной текст + Полужирный"/>
    <w:basedOn w:val="1"/>
    <w:uiPriority w:val="99"/>
    <w:rPr>
      <w:rFonts w:ascii="Times New Roman" w:hAnsi="Times New Roman" w:cs="Times New Roman"/>
      <w:b/>
      <w:bCs/>
      <w:sz w:val="27"/>
      <w:szCs w:val="27"/>
      <w:u w:val="single"/>
    </w:rPr>
  </w:style>
  <w:style w:type="character" w:customStyle="1" w:styleId="10">
    <w:name w:val="Основной текст + Полужирный1"/>
    <w:basedOn w:val="1"/>
    <w:uiPriority w:val="99"/>
    <w:rPr>
      <w:rFonts w:ascii="Times New Roman" w:hAnsi="Times New Roman" w:cs="Times New Roman"/>
      <w:b/>
      <w:bCs/>
      <w:sz w:val="27"/>
      <w:szCs w:val="27"/>
      <w:u w:val="none"/>
      <w:lang w:val="en-US" w:eastAsia="en-US"/>
    </w:rPr>
  </w:style>
  <w:style w:type="character" w:customStyle="1" w:styleId="20">
    <w:name w:val="Основной текст (2) + Курсив"/>
    <w:basedOn w:val="2"/>
    <w:uiPriority w:val="99"/>
    <w:rPr>
      <w:rFonts w:ascii="Times New Roman" w:hAnsi="Times New Roman" w:cs="Times New Roman"/>
      <w:b/>
      <w:bCs/>
      <w:i/>
      <w:iCs/>
      <w:sz w:val="27"/>
      <w:szCs w:val="27"/>
      <w:u w:val="none"/>
    </w:rPr>
  </w:style>
  <w:style w:type="character" w:customStyle="1" w:styleId="3">
    <w:name w:val="Основной текст (3)_"/>
    <w:basedOn w:val="a0"/>
    <w:link w:val="31"/>
    <w:uiPriority w:val="99"/>
    <w:rPr>
      <w:rFonts w:ascii="Times New Roman" w:hAnsi="Times New Roman" w:cs="Times New Roman"/>
      <w:b/>
      <w:bCs/>
      <w:sz w:val="27"/>
      <w:szCs w:val="27"/>
      <w:u w:val="none"/>
    </w:rPr>
  </w:style>
  <w:style w:type="character" w:customStyle="1" w:styleId="4">
    <w:name w:val="Заголовок №4_"/>
    <w:basedOn w:val="a0"/>
    <w:link w:val="40"/>
    <w:uiPriority w:val="99"/>
    <w:rPr>
      <w:rFonts w:ascii="Times New Roman" w:hAnsi="Times New Roman" w:cs="Times New Roman"/>
      <w:sz w:val="27"/>
      <w:szCs w:val="27"/>
      <w:u w:val="none"/>
    </w:rPr>
  </w:style>
  <w:style w:type="character" w:customStyle="1" w:styleId="69">
    <w:name w:val="Основной текст + 69"/>
    <w:aliases w:val="5 pt"/>
    <w:basedOn w:val="1"/>
    <w:uiPriority w:val="99"/>
    <w:rPr>
      <w:rFonts w:ascii="Times New Roman" w:hAnsi="Times New Roman" w:cs="Times New Roman"/>
      <w:noProof/>
      <w:sz w:val="139"/>
      <w:szCs w:val="139"/>
      <w:u w:val="none"/>
    </w:rPr>
  </w:style>
  <w:style w:type="character" w:customStyle="1" w:styleId="11">
    <w:name w:val="Заголовок №1_"/>
    <w:basedOn w:val="a0"/>
    <w:link w:val="12"/>
    <w:uiPriority w:val="99"/>
    <w:rPr>
      <w:rFonts w:ascii="Times New Roman" w:hAnsi="Times New Roman" w:cs="Times New Roman"/>
      <w:b/>
      <w:bCs/>
      <w:spacing w:val="-10"/>
      <w:sz w:val="32"/>
      <w:szCs w:val="32"/>
      <w:u w:val="none"/>
    </w:rPr>
  </w:style>
  <w:style w:type="character" w:customStyle="1" w:styleId="22">
    <w:name w:val="Основной текст (2)"/>
    <w:basedOn w:val="2"/>
    <w:uiPriority w:val="99"/>
    <w:rPr>
      <w:rFonts w:ascii="Times New Roman" w:hAnsi="Times New Roman" w:cs="Times New Roman"/>
      <w:b/>
      <w:bCs/>
      <w:strike/>
      <w:noProof/>
      <w:sz w:val="27"/>
      <w:szCs w:val="27"/>
      <w:u w:val="none"/>
    </w:rPr>
  </w:style>
  <w:style w:type="character" w:customStyle="1" w:styleId="6">
    <w:name w:val="Заголовок №6_"/>
    <w:basedOn w:val="a0"/>
    <w:link w:val="60"/>
    <w:uiPriority w:val="99"/>
    <w:rPr>
      <w:rFonts w:ascii="Trebuchet MS" w:hAnsi="Trebuchet MS" w:cs="Trebuchet MS"/>
      <w:b/>
      <w:bCs/>
      <w:spacing w:val="-10"/>
      <w:sz w:val="23"/>
      <w:szCs w:val="23"/>
      <w:u w:val="none"/>
    </w:rPr>
  </w:style>
  <w:style w:type="character" w:customStyle="1" w:styleId="690">
    <w:name w:val="Заголовок №6 + 9"/>
    <w:aliases w:val="5 pt19,Не полужирный,Интервал 0 pt"/>
    <w:basedOn w:val="6"/>
    <w:uiPriority w:val="99"/>
    <w:rPr>
      <w:rFonts w:ascii="Trebuchet MS" w:hAnsi="Trebuchet MS" w:cs="Trebuchet MS"/>
      <w:b w:val="0"/>
      <w:bCs w:val="0"/>
      <w:spacing w:val="0"/>
      <w:sz w:val="19"/>
      <w:szCs w:val="19"/>
      <w:u w:val="none"/>
    </w:rPr>
  </w:style>
  <w:style w:type="character" w:customStyle="1" w:styleId="23">
    <w:name w:val="Заголовок №2_"/>
    <w:basedOn w:val="a0"/>
    <w:link w:val="24"/>
    <w:uiPriority w:val="99"/>
    <w:rPr>
      <w:rFonts w:ascii="Times New Roman" w:hAnsi="Times New Roman" w:cs="Times New Roman"/>
      <w:spacing w:val="-10"/>
      <w:sz w:val="33"/>
      <w:szCs w:val="33"/>
      <w:u w:val="none"/>
    </w:rPr>
  </w:style>
  <w:style w:type="character" w:customStyle="1" w:styleId="41">
    <w:name w:val="Основной текст (4)_"/>
    <w:basedOn w:val="a0"/>
    <w:link w:val="42"/>
    <w:uiPriority w:val="99"/>
    <w:rPr>
      <w:rFonts w:ascii="Times New Roman" w:hAnsi="Times New Roman" w:cs="Times New Roman"/>
      <w:spacing w:val="-10"/>
      <w:sz w:val="33"/>
      <w:szCs w:val="33"/>
      <w:u w:val="none"/>
    </w:rPr>
  </w:style>
  <w:style w:type="character" w:customStyle="1" w:styleId="5">
    <w:name w:val="Основной текст (5)_"/>
    <w:basedOn w:val="a0"/>
    <w:link w:val="50"/>
    <w:uiPriority w:val="99"/>
    <w:rPr>
      <w:rFonts w:ascii="Times New Roman" w:hAnsi="Times New Roman" w:cs="Times New Roman"/>
      <w:b/>
      <w:bCs/>
      <w:i/>
      <w:iCs/>
      <w:sz w:val="27"/>
      <w:szCs w:val="27"/>
      <w:u w:val="none"/>
    </w:rPr>
  </w:style>
  <w:style w:type="character" w:customStyle="1" w:styleId="51">
    <w:name w:val="Основной текст (5) + Не курсив"/>
    <w:basedOn w:val="5"/>
    <w:uiPriority w:val="99"/>
    <w:rPr>
      <w:rFonts w:ascii="Times New Roman" w:hAnsi="Times New Roman" w:cs="Times New Roman"/>
      <w:b/>
      <w:bCs/>
      <w:i w:val="0"/>
      <w:iCs w:val="0"/>
      <w:sz w:val="27"/>
      <w:szCs w:val="27"/>
      <w:u w:val="none"/>
    </w:rPr>
  </w:style>
  <w:style w:type="character" w:customStyle="1" w:styleId="52">
    <w:name w:val="Заголовок №5_"/>
    <w:basedOn w:val="a0"/>
    <w:link w:val="510"/>
    <w:uiPriority w:val="99"/>
    <w:rPr>
      <w:rFonts w:ascii="Trebuchet MS" w:hAnsi="Trebuchet MS" w:cs="Trebuchet MS"/>
      <w:spacing w:val="-10"/>
      <w:sz w:val="30"/>
      <w:szCs w:val="30"/>
      <w:u w:val="none"/>
    </w:rPr>
  </w:style>
  <w:style w:type="character" w:customStyle="1" w:styleId="5TimesNewRoman">
    <w:name w:val="Заголовок №5 + Times New Roman"/>
    <w:aliases w:val="16,5 pt18,Курсив,Интервал 1 pt"/>
    <w:basedOn w:val="52"/>
    <w:uiPriority w:val="99"/>
    <w:rPr>
      <w:rFonts w:ascii="Times New Roman" w:hAnsi="Times New Roman" w:cs="Times New Roman"/>
      <w:i/>
      <w:iCs/>
      <w:spacing w:val="20"/>
      <w:sz w:val="33"/>
      <w:szCs w:val="33"/>
      <w:u w:val="none"/>
    </w:rPr>
  </w:style>
  <w:style w:type="character" w:customStyle="1" w:styleId="53">
    <w:name w:val="Заголовок №5"/>
    <w:basedOn w:val="52"/>
    <w:uiPriority w:val="99"/>
    <w:rPr>
      <w:rFonts w:ascii="Trebuchet MS" w:hAnsi="Trebuchet MS" w:cs="Trebuchet MS"/>
      <w:spacing w:val="-10"/>
      <w:sz w:val="30"/>
      <w:szCs w:val="30"/>
      <w:u w:val="none"/>
    </w:rPr>
  </w:style>
  <w:style w:type="character" w:customStyle="1" w:styleId="5TimesNewRoman1">
    <w:name w:val="Заголовок №5 + Times New Roman1"/>
    <w:aliases w:val="161,5 pt17,Курсив11,Интервал 1 pt3"/>
    <w:basedOn w:val="52"/>
    <w:uiPriority w:val="99"/>
    <w:rPr>
      <w:rFonts w:ascii="Times New Roman" w:hAnsi="Times New Roman" w:cs="Times New Roman"/>
      <w:i/>
      <w:iCs/>
      <w:spacing w:val="20"/>
      <w:sz w:val="33"/>
      <w:szCs w:val="33"/>
      <w:u w:val="none"/>
      <w:lang w:val="en-US" w:eastAsia="en-US"/>
    </w:rPr>
  </w:style>
  <w:style w:type="character" w:customStyle="1" w:styleId="25">
    <w:name w:val="Оглавление (2)_"/>
    <w:basedOn w:val="a0"/>
    <w:link w:val="26"/>
    <w:uiPriority w:val="99"/>
    <w:rPr>
      <w:rFonts w:ascii="Times New Roman" w:hAnsi="Times New Roman" w:cs="Times New Roman"/>
      <w:b/>
      <w:bCs/>
      <w:sz w:val="29"/>
      <w:szCs w:val="29"/>
      <w:u w:val="none"/>
    </w:rPr>
  </w:style>
  <w:style w:type="character" w:customStyle="1" w:styleId="212pt">
    <w:name w:val="Оглавление (2) + Интервал 12 pt"/>
    <w:basedOn w:val="25"/>
    <w:uiPriority w:val="99"/>
    <w:rPr>
      <w:rFonts w:ascii="Times New Roman" w:hAnsi="Times New Roman" w:cs="Times New Roman"/>
      <w:b/>
      <w:bCs/>
      <w:spacing w:val="250"/>
      <w:sz w:val="29"/>
      <w:szCs w:val="29"/>
      <w:u w:val="none"/>
    </w:rPr>
  </w:style>
  <w:style w:type="character" w:customStyle="1" w:styleId="30">
    <w:name w:val="Оглавление (3)_"/>
    <w:basedOn w:val="a0"/>
    <w:link w:val="310"/>
    <w:uiPriority w:val="99"/>
    <w:rPr>
      <w:rFonts w:ascii="Times New Roman" w:hAnsi="Times New Roman" w:cs="Times New Roman"/>
      <w:b/>
      <w:bCs/>
      <w:sz w:val="27"/>
      <w:szCs w:val="27"/>
      <w:u w:val="none"/>
    </w:rPr>
  </w:style>
  <w:style w:type="character" w:customStyle="1" w:styleId="32">
    <w:name w:val="Оглавление (3)"/>
    <w:basedOn w:val="30"/>
    <w:uiPriority w:val="99"/>
    <w:rPr>
      <w:rFonts w:ascii="Times New Roman" w:hAnsi="Times New Roman" w:cs="Times New Roman"/>
      <w:b/>
      <w:bCs/>
      <w:sz w:val="27"/>
      <w:szCs w:val="27"/>
      <w:u w:val="none"/>
    </w:rPr>
  </w:style>
  <w:style w:type="character" w:customStyle="1" w:styleId="43">
    <w:name w:val="Оглавление (4)_"/>
    <w:basedOn w:val="a0"/>
    <w:link w:val="410"/>
    <w:uiPriority w:val="99"/>
    <w:rPr>
      <w:rFonts w:ascii="Times New Roman" w:hAnsi="Times New Roman" w:cs="Times New Roman"/>
      <w:sz w:val="27"/>
      <w:szCs w:val="27"/>
      <w:u w:val="none"/>
    </w:rPr>
  </w:style>
  <w:style w:type="character" w:customStyle="1" w:styleId="4100">
    <w:name w:val="Оглавление (4) + 10"/>
    <w:aliases w:val="5 pt16,Полужирный,Курсив10,Интервал 2 pt"/>
    <w:basedOn w:val="43"/>
    <w:uiPriority w:val="99"/>
    <w:rPr>
      <w:rFonts w:ascii="Times New Roman" w:hAnsi="Times New Roman" w:cs="Times New Roman"/>
      <w:b/>
      <w:bCs/>
      <w:i/>
      <w:iCs/>
      <w:spacing w:val="50"/>
      <w:sz w:val="21"/>
      <w:szCs w:val="21"/>
      <w:u w:val="none"/>
      <w:lang w:val="en-US" w:eastAsia="en-US"/>
    </w:rPr>
  </w:style>
  <w:style w:type="character" w:customStyle="1" w:styleId="416">
    <w:name w:val="Оглавление (4) + 16"/>
    <w:aliases w:val="5 pt15,Курсив9,Интервал 1 pt2"/>
    <w:basedOn w:val="43"/>
    <w:uiPriority w:val="99"/>
    <w:rPr>
      <w:rFonts w:ascii="Times New Roman" w:hAnsi="Times New Roman" w:cs="Times New Roman"/>
      <w:i/>
      <w:iCs/>
      <w:spacing w:val="20"/>
      <w:sz w:val="33"/>
      <w:szCs w:val="33"/>
      <w:u w:val="none"/>
      <w:lang w:val="en-US" w:eastAsia="en-US"/>
    </w:rPr>
  </w:style>
  <w:style w:type="character" w:customStyle="1" w:styleId="4TrebuchetMS">
    <w:name w:val="Оглавление (4) + Trebuchet MS"/>
    <w:aliases w:val="15 pt,Интервал 0 pt6"/>
    <w:basedOn w:val="43"/>
    <w:uiPriority w:val="99"/>
    <w:rPr>
      <w:rFonts w:ascii="Trebuchet MS" w:hAnsi="Trebuchet MS" w:cs="Trebuchet MS"/>
      <w:spacing w:val="-10"/>
      <w:sz w:val="30"/>
      <w:szCs w:val="30"/>
      <w:u w:val="none"/>
    </w:rPr>
  </w:style>
  <w:style w:type="character" w:customStyle="1" w:styleId="4TrebuchetMS1">
    <w:name w:val="Оглавление (4) + Trebuchet MS1"/>
    <w:aliases w:val="15 pt1,Интервал 0 pt5"/>
    <w:basedOn w:val="43"/>
    <w:uiPriority w:val="99"/>
    <w:rPr>
      <w:rFonts w:ascii="Trebuchet MS" w:hAnsi="Trebuchet MS" w:cs="Trebuchet MS"/>
      <w:spacing w:val="-10"/>
      <w:sz w:val="30"/>
      <w:szCs w:val="30"/>
      <w:u w:val="none"/>
    </w:rPr>
  </w:style>
  <w:style w:type="character" w:customStyle="1" w:styleId="44">
    <w:name w:val="Оглавление (4)"/>
    <w:basedOn w:val="43"/>
    <w:uiPriority w:val="99"/>
    <w:rPr>
      <w:rFonts w:ascii="Times New Roman" w:hAnsi="Times New Roman" w:cs="Times New Roman"/>
      <w:sz w:val="27"/>
      <w:szCs w:val="27"/>
      <w:u w:val="none"/>
    </w:rPr>
  </w:style>
  <w:style w:type="character" w:customStyle="1" w:styleId="4161">
    <w:name w:val="Оглавление (4) + 161"/>
    <w:aliases w:val="5 pt14,Курсив8,Интервал 1 pt1"/>
    <w:basedOn w:val="43"/>
    <w:uiPriority w:val="99"/>
    <w:rPr>
      <w:rFonts w:ascii="Times New Roman" w:hAnsi="Times New Roman" w:cs="Times New Roman"/>
      <w:i/>
      <w:iCs/>
      <w:noProof/>
      <w:spacing w:val="20"/>
      <w:sz w:val="33"/>
      <w:szCs w:val="33"/>
      <w:u w:val="none"/>
    </w:rPr>
  </w:style>
  <w:style w:type="character" w:customStyle="1" w:styleId="a8">
    <w:name w:val="Оглавление_"/>
    <w:basedOn w:val="a0"/>
    <w:link w:val="13"/>
    <w:uiPriority w:val="99"/>
    <w:rPr>
      <w:rFonts w:ascii="Times New Roman" w:hAnsi="Times New Roman" w:cs="Times New Roman"/>
      <w:spacing w:val="-10"/>
      <w:sz w:val="33"/>
      <w:szCs w:val="33"/>
      <w:u w:val="none"/>
    </w:rPr>
  </w:style>
  <w:style w:type="character" w:customStyle="1" w:styleId="TrebuchetMS">
    <w:name w:val="Оглавление + Trebuchet MS"/>
    <w:aliases w:val="13,5 pt13,Полужирный7,Интервал 0 pt4"/>
    <w:basedOn w:val="a8"/>
    <w:uiPriority w:val="99"/>
    <w:rPr>
      <w:rFonts w:ascii="Trebuchet MS" w:hAnsi="Trebuchet MS" w:cs="Trebuchet MS"/>
      <w:b/>
      <w:bCs/>
      <w:noProof/>
      <w:spacing w:val="0"/>
      <w:sz w:val="27"/>
      <w:szCs w:val="27"/>
      <w:u w:val="none"/>
    </w:rPr>
  </w:style>
  <w:style w:type="character" w:customStyle="1" w:styleId="TrebuchetMS1">
    <w:name w:val="Оглавление + Trebuchet MS1"/>
    <w:aliases w:val="19 pt,Полужирный6,Курсив7,Интервал 0 pt3"/>
    <w:basedOn w:val="a8"/>
    <w:uiPriority w:val="99"/>
    <w:rPr>
      <w:rFonts w:ascii="Trebuchet MS" w:hAnsi="Trebuchet MS" w:cs="Trebuchet MS"/>
      <w:b/>
      <w:bCs/>
      <w:i/>
      <w:iCs/>
      <w:spacing w:val="0"/>
      <w:sz w:val="38"/>
      <w:szCs w:val="38"/>
      <w:u w:val="none"/>
      <w:lang w:val="en-US" w:eastAsia="en-US"/>
    </w:rPr>
  </w:style>
  <w:style w:type="character" w:customStyle="1" w:styleId="a9">
    <w:name w:val="Оглавление"/>
    <w:basedOn w:val="a8"/>
    <w:uiPriority w:val="99"/>
    <w:rPr>
      <w:rFonts w:ascii="Times New Roman" w:hAnsi="Times New Roman" w:cs="Times New Roman"/>
      <w:spacing w:val="-10"/>
      <w:sz w:val="33"/>
      <w:szCs w:val="33"/>
      <w:u w:val="none"/>
    </w:rPr>
  </w:style>
  <w:style w:type="character" w:customStyle="1" w:styleId="420">
    <w:name w:val="Заголовок №4 (2)_"/>
    <w:basedOn w:val="a0"/>
    <w:link w:val="421"/>
    <w:uiPriority w:val="99"/>
    <w:rPr>
      <w:rFonts w:ascii="Times New Roman" w:hAnsi="Times New Roman" w:cs="Times New Roman"/>
      <w:b/>
      <w:bCs/>
      <w:sz w:val="32"/>
      <w:szCs w:val="32"/>
      <w:u w:val="none"/>
    </w:rPr>
  </w:style>
  <w:style w:type="character" w:customStyle="1" w:styleId="422">
    <w:name w:val="Заголовок №4 (2)"/>
    <w:basedOn w:val="420"/>
    <w:uiPriority w:val="99"/>
    <w:rPr>
      <w:rFonts w:ascii="Times New Roman" w:hAnsi="Times New Roman" w:cs="Times New Roman"/>
      <w:b/>
      <w:bCs/>
      <w:sz w:val="32"/>
      <w:szCs w:val="32"/>
      <w:u w:val="none"/>
    </w:rPr>
  </w:style>
  <w:style w:type="character" w:customStyle="1" w:styleId="33">
    <w:name w:val="Основной текст (3)"/>
    <w:basedOn w:val="3"/>
    <w:uiPriority w:val="99"/>
    <w:rPr>
      <w:rFonts w:ascii="Times New Roman" w:hAnsi="Times New Roman" w:cs="Times New Roman"/>
      <w:b/>
      <w:bCs/>
      <w:sz w:val="27"/>
      <w:szCs w:val="27"/>
      <w:u w:val="none"/>
    </w:rPr>
  </w:style>
  <w:style w:type="character" w:customStyle="1" w:styleId="34">
    <w:name w:val="Основной текст (3) + Курсив"/>
    <w:basedOn w:val="3"/>
    <w:uiPriority w:val="99"/>
    <w:rPr>
      <w:rFonts w:ascii="Times New Roman" w:hAnsi="Times New Roman" w:cs="Times New Roman"/>
      <w:b/>
      <w:bCs/>
      <w:i/>
      <w:iCs/>
      <w:sz w:val="27"/>
      <w:szCs w:val="27"/>
      <w:u w:val="none"/>
    </w:rPr>
  </w:style>
  <w:style w:type="character" w:customStyle="1" w:styleId="61">
    <w:name w:val="Основной текст (6)_"/>
    <w:basedOn w:val="a0"/>
    <w:link w:val="610"/>
    <w:uiPriority w:val="99"/>
    <w:rPr>
      <w:rFonts w:ascii="Consolas" w:hAnsi="Consolas" w:cs="Consolas"/>
      <w:b/>
      <w:bCs/>
      <w:spacing w:val="-10"/>
      <w:sz w:val="22"/>
      <w:szCs w:val="22"/>
      <w:u w:val="none"/>
      <w:lang w:val="en-US" w:eastAsia="en-US"/>
    </w:rPr>
  </w:style>
  <w:style w:type="character" w:customStyle="1" w:styleId="62">
    <w:name w:val="Основной текст (6)"/>
    <w:basedOn w:val="61"/>
    <w:uiPriority w:val="99"/>
    <w:rPr>
      <w:rFonts w:ascii="Consolas" w:hAnsi="Consolas" w:cs="Consolas"/>
      <w:b/>
      <w:bCs/>
      <w:spacing w:val="-10"/>
      <w:sz w:val="22"/>
      <w:szCs w:val="22"/>
      <w:u w:val="none"/>
      <w:lang w:val="en-US" w:eastAsia="en-US"/>
    </w:rPr>
  </w:style>
  <w:style w:type="character" w:customStyle="1" w:styleId="620">
    <w:name w:val="Основной текст (6)2"/>
    <w:basedOn w:val="61"/>
    <w:uiPriority w:val="99"/>
    <w:rPr>
      <w:rFonts w:ascii="Consolas" w:hAnsi="Consolas" w:cs="Consolas"/>
      <w:b/>
      <w:bCs/>
      <w:spacing w:val="-10"/>
      <w:sz w:val="22"/>
      <w:szCs w:val="22"/>
      <w:u w:val="none"/>
      <w:lang w:val="en-US" w:eastAsia="en-US"/>
    </w:rPr>
  </w:style>
  <w:style w:type="character" w:customStyle="1" w:styleId="15pt">
    <w:name w:val="Основной текст + Интервал 15 pt"/>
    <w:basedOn w:val="1"/>
    <w:uiPriority w:val="99"/>
    <w:rPr>
      <w:rFonts w:ascii="Times New Roman" w:hAnsi="Times New Roman" w:cs="Times New Roman"/>
      <w:spacing w:val="300"/>
      <w:sz w:val="27"/>
      <w:szCs w:val="27"/>
      <w:u w:val="none"/>
    </w:rPr>
  </w:style>
  <w:style w:type="character" w:customStyle="1" w:styleId="7">
    <w:name w:val="Основной текст (7)_"/>
    <w:basedOn w:val="a0"/>
    <w:link w:val="71"/>
    <w:uiPriority w:val="99"/>
    <w:rPr>
      <w:rFonts w:ascii="Times New Roman" w:hAnsi="Times New Roman" w:cs="Times New Roman"/>
      <w:sz w:val="9"/>
      <w:szCs w:val="9"/>
      <w:u w:val="none"/>
    </w:rPr>
  </w:style>
  <w:style w:type="character" w:customStyle="1" w:styleId="712pt">
    <w:name w:val="Основной текст (7) + 12 pt"/>
    <w:aliases w:val="Полужирный5"/>
    <w:basedOn w:val="7"/>
    <w:uiPriority w:val="99"/>
    <w:rPr>
      <w:rFonts w:ascii="Times New Roman" w:hAnsi="Times New Roman" w:cs="Times New Roman"/>
      <w:b/>
      <w:bCs/>
      <w:sz w:val="24"/>
      <w:szCs w:val="24"/>
      <w:u w:val="none"/>
    </w:rPr>
  </w:style>
  <w:style w:type="character" w:customStyle="1" w:styleId="70">
    <w:name w:val="Основной текст (7)"/>
    <w:basedOn w:val="7"/>
    <w:uiPriority w:val="99"/>
    <w:rPr>
      <w:rFonts w:ascii="Times New Roman" w:hAnsi="Times New Roman" w:cs="Times New Roman"/>
      <w:noProof/>
      <w:sz w:val="9"/>
      <w:szCs w:val="9"/>
      <w:u w:val="none"/>
    </w:rPr>
  </w:style>
  <w:style w:type="character" w:customStyle="1" w:styleId="72">
    <w:name w:val="Основной текст (7)2"/>
    <w:basedOn w:val="7"/>
    <w:uiPriority w:val="99"/>
    <w:rPr>
      <w:rFonts w:ascii="Times New Roman" w:hAnsi="Times New Roman" w:cs="Times New Roman"/>
      <w:noProof/>
      <w:sz w:val="9"/>
      <w:szCs w:val="9"/>
      <w:u w:val="none"/>
    </w:rPr>
  </w:style>
  <w:style w:type="character" w:customStyle="1" w:styleId="35">
    <w:name w:val="Основной текст (3) + 5"/>
    <w:aliases w:val="5 pt12,Не полужирный3"/>
    <w:basedOn w:val="3"/>
    <w:uiPriority w:val="99"/>
    <w:rPr>
      <w:rFonts w:ascii="Times New Roman" w:hAnsi="Times New Roman" w:cs="Times New Roman"/>
      <w:b w:val="0"/>
      <w:bCs w:val="0"/>
      <w:sz w:val="11"/>
      <w:szCs w:val="11"/>
      <w:u w:val="none"/>
    </w:rPr>
  </w:style>
  <w:style w:type="character" w:customStyle="1" w:styleId="39pt">
    <w:name w:val="Основной текст (3) + 9 pt"/>
    <w:basedOn w:val="3"/>
    <w:uiPriority w:val="99"/>
    <w:rPr>
      <w:rFonts w:ascii="Times New Roman" w:hAnsi="Times New Roman" w:cs="Times New Roman"/>
      <w:b/>
      <w:bCs/>
      <w:sz w:val="18"/>
      <w:szCs w:val="18"/>
      <w:u w:val="none"/>
    </w:rPr>
  </w:style>
  <w:style w:type="character" w:customStyle="1" w:styleId="15pt1">
    <w:name w:val="Основной текст + Интервал 15 pt1"/>
    <w:basedOn w:val="1"/>
    <w:uiPriority w:val="99"/>
    <w:rPr>
      <w:rFonts w:ascii="Times New Roman" w:hAnsi="Times New Roman" w:cs="Times New Roman"/>
      <w:noProof/>
      <w:spacing w:val="300"/>
      <w:sz w:val="27"/>
      <w:szCs w:val="27"/>
      <w:u w:val="none"/>
    </w:rPr>
  </w:style>
  <w:style w:type="character" w:customStyle="1" w:styleId="230">
    <w:name w:val="Основной текст (2)3"/>
    <w:basedOn w:val="2"/>
    <w:uiPriority w:val="99"/>
    <w:rPr>
      <w:rFonts w:ascii="Times New Roman" w:hAnsi="Times New Roman" w:cs="Times New Roman"/>
      <w:b/>
      <w:bCs/>
      <w:sz w:val="27"/>
      <w:szCs w:val="27"/>
      <w:u w:val="none"/>
    </w:rPr>
  </w:style>
  <w:style w:type="character" w:customStyle="1" w:styleId="8">
    <w:name w:val="Основной текст (8)_"/>
    <w:basedOn w:val="a0"/>
    <w:link w:val="81"/>
    <w:uiPriority w:val="99"/>
    <w:rPr>
      <w:rFonts w:ascii="Times New Roman" w:hAnsi="Times New Roman" w:cs="Times New Roman"/>
      <w:b/>
      <w:bCs/>
      <w:sz w:val="23"/>
      <w:szCs w:val="23"/>
      <w:u w:val="none"/>
    </w:rPr>
  </w:style>
  <w:style w:type="character" w:customStyle="1" w:styleId="80">
    <w:name w:val="Основной текст (8)"/>
    <w:basedOn w:val="8"/>
    <w:uiPriority w:val="99"/>
    <w:rPr>
      <w:rFonts w:ascii="Times New Roman" w:hAnsi="Times New Roman" w:cs="Times New Roman"/>
      <w:b/>
      <w:bCs/>
      <w:sz w:val="23"/>
      <w:szCs w:val="23"/>
      <w:u w:val="none"/>
    </w:rPr>
  </w:style>
  <w:style w:type="character" w:customStyle="1" w:styleId="812">
    <w:name w:val="Основной текст (8) + 12"/>
    <w:aliases w:val="5 pt11,Не полужирный2"/>
    <w:basedOn w:val="8"/>
    <w:uiPriority w:val="99"/>
    <w:rPr>
      <w:rFonts w:ascii="Times New Roman" w:hAnsi="Times New Roman" w:cs="Times New Roman"/>
      <w:b w:val="0"/>
      <w:bCs w:val="0"/>
      <w:sz w:val="25"/>
      <w:szCs w:val="25"/>
      <w:u w:val="none"/>
      <w:lang w:val="en-US" w:eastAsia="en-US"/>
    </w:rPr>
  </w:style>
  <w:style w:type="character" w:customStyle="1" w:styleId="311">
    <w:name w:val="Основной текст (3) + 11"/>
    <w:aliases w:val="5 pt10"/>
    <w:basedOn w:val="3"/>
    <w:uiPriority w:val="99"/>
    <w:rPr>
      <w:rFonts w:ascii="Times New Roman" w:hAnsi="Times New Roman" w:cs="Times New Roman"/>
      <w:b/>
      <w:bCs/>
      <w:sz w:val="23"/>
      <w:szCs w:val="23"/>
      <w:u w:val="none"/>
    </w:rPr>
  </w:style>
  <w:style w:type="character" w:customStyle="1" w:styleId="813">
    <w:name w:val="Основной текст (8) + 13"/>
    <w:aliases w:val="5 pt9"/>
    <w:basedOn w:val="8"/>
    <w:uiPriority w:val="99"/>
    <w:rPr>
      <w:rFonts w:ascii="Times New Roman" w:hAnsi="Times New Roman" w:cs="Times New Roman"/>
      <w:b/>
      <w:bCs/>
      <w:sz w:val="27"/>
      <w:szCs w:val="27"/>
      <w:u w:val="none"/>
    </w:rPr>
  </w:style>
  <w:style w:type="character" w:customStyle="1" w:styleId="8131">
    <w:name w:val="Основной текст (8) + 131"/>
    <w:aliases w:val="5 pt8,Курсив6"/>
    <w:basedOn w:val="8"/>
    <w:uiPriority w:val="99"/>
    <w:rPr>
      <w:rFonts w:ascii="Times New Roman" w:hAnsi="Times New Roman" w:cs="Times New Roman"/>
      <w:b/>
      <w:bCs/>
      <w:i/>
      <w:iCs/>
      <w:sz w:val="27"/>
      <w:szCs w:val="27"/>
      <w:u w:val="none"/>
    </w:rPr>
  </w:style>
  <w:style w:type="character" w:customStyle="1" w:styleId="6TimesNewRoman">
    <w:name w:val="Основной текст (6) + Times New Roman"/>
    <w:aliases w:val="131,5 pt7,Не полужирный1,Интервал 0 pt2"/>
    <w:basedOn w:val="61"/>
    <w:uiPriority w:val="99"/>
    <w:rPr>
      <w:rFonts w:ascii="Times New Roman" w:hAnsi="Times New Roman" w:cs="Times New Roman"/>
      <w:b w:val="0"/>
      <w:bCs w:val="0"/>
      <w:spacing w:val="0"/>
      <w:sz w:val="27"/>
      <w:szCs w:val="27"/>
      <w:u w:val="none"/>
      <w:lang w:val="en-US" w:eastAsia="en-US"/>
    </w:rPr>
  </w:style>
  <w:style w:type="character" w:customStyle="1" w:styleId="9">
    <w:name w:val="Основной текст (9)_"/>
    <w:basedOn w:val="a0"/>
    <w:link w:val="90"/>
    <w:uiPriority w:val="99"/>
    <w:rPr>
      <w:rFonts w:ascii="Times New Roman" w:hAnsi="Times New Roman" w:cs="Times New Roman"/>
      <w:sz w:val="25"/>
      <w:szCs w:val="25"/>
      <w:u w:val="none"/>
      <w:lang w:val="en-US" w:eastAsia="en-US"/>
    </w:rPr>
  </w:style>
  <w:style w:type="character" w:customStyle="1" w:styleId="120">
    <w:name w:val="Основной текст + 12"/>
    <w:aliases w:val="5 pt6"/>
    <w:basedOn w:val="1"/>
    <w:uiPriority w:val="99"/>
    <w:rPr>
      <w:rFonts w:ascii="Times New Roman" w:hAnsi="Times New Roman" w:cs="Times New Roman"/>
      <w:sz w:val="25"/>
      <w:szCs w:val="25"/>
      <w:u w:val="none"/>
      <w:lang w:val="en-US" w:eastAsia="en-US"/>
    </w:rPr>
  </w:style>
  <w:style w:type="character" w:customStyle="1" w:styleId="10Exact">
    <w:name w:val="Основной текст (10) Exact"/>
    <w:basedOn w:val="a0"/>
    <w:link w:val="100"/>
    <w:uiPriority w:val="99"/>
    <w:rPr>
      <w:rFonts w:ascii="Times New Roman" w:hAnsi="Times New Roman" w:cs="Times New Roman"/>
      <w:b/>
      <w:bCs/>
      <w:i/>
      <w:iCs/>
      <w:noProof/>
      <w:spacing w:val="56"/>
      <w:sz w:val="28"/>
      <w:szCs w:val="28"/>
      <w:u w:val="none"/>
    </w:rPr>
  </w:style>
  <w:style w:type="character" w:customStyle="1" w:styleId="11Exact">
    <w:name w:val="Основной текст (11) Exact"/>
    <w:basedOn w:val="a0"/>
    <w:link w:val="110"/>
    <w:uiPriority w:val="99"/>
    <w:rPr>
      <w:rFonts w:ascii="Impact" w:hAnsi="Impact" w:cs="Impact"/>
      <w:noProof/>
      <w:sz w:val="27"/>
      <w:szCs w:val="27"/>
      <w:u w:val="none"/>
    </w:rPr>
  </w:style>
  <w:style w:type="character" w:customStyle="1" w:styleId="11TimesNewRoman">
    <w:name w:val="Основной текст (11) + Times New Roman"/>
    <w:aliases w:val="14 pt Exact"/>
    <w:basedOn w:val="11Exact"/>
    <w:uiPriority w:val="99"/>
    <w:rPr>
      <w:rFonts w:ascii="Times New Roman" w:hAnsi="Times New Roman" w:cs="Times New Roman"/>
      <w:noProof/>
      <w:sz w:val="28"/>
      <w:szCs w:val="28"/>
      <w:u w:val="none"/>
    </w:rPr>
  </w:style>
  <w:style w:type="character" w:customStyle="1" w:styleId="14">
    <w:name w:val="Основной текст + 14"/>
    <w:aliases w:val="5 pt5,Полужирный4,Курсив5,Интервал 3 pt"/>
    <w:basedOn w:val="1"/>
    <w:uiPriority w:val="99"/>
    <w:rPr>
      <w:rFonts w:ascii="Times New Roman" w:hAnsi="Times New Roman" w:cs="Times New Roman"/>
      <w:b/>
      <w:bCs/>
      <w:i/>
      <w:iCs/>
      <w:spacing w:val="60"/>
      <w:sz w:val="29"/>
      <w:szCs w:val="29"/>
      <w:u w:val="none"/>
    </w:rPr>
  </w:style>
  <w:style w:type="character" w:customStyle="1" w:styleId="45">
    <w:name w:val="Основной текст + 4"/>
    <w:aliases w:val="5 pt4,Полужирный3,Курсив4,Интервал 2 pt1,Масштаб 200%"/>
    <w:basedOn w:val="1"/>
    <w:uiPriority w:val="99"/>
    <w:rPr>
      <w:rFonts w:ascii="Times New Roman" w:hAnsi="Times New Roman" w:cs="Times New Roman"/>
      <w:b/>
      <w:bCs/>
      <w:i/>
      <w:iCs/>
      <w:spacing w:val="40"/>
      <w:w w:val="200"/>
      <w:sz w:val="9"/>
      <w:szCs w:val="9"/>
      <w:u w:val="none"/>
    </w:rPr>
  </w:style>
  <w:style w:type="character" w:customStyle="1" w:styleId="BookmanOldStyle">
    <w:name w:val="Основной текст + Bookman Old Style"/>
    <w:aliases w:val="11 pt"/>
    <w:basedOn w:val="1"/>
    <w:uiPriority w:val="99"/>
    <w:rPr>
      <w:rFonts w:ascii="Bookman Old Style" w:hAnsi="Bookman Old Style" w:cs="Bookman Old Style"/>
      <w:noProof/>
      <w:sz w:val="22"/>
      <w:szCs w:val="22"/>
      <w:u w:val="none"/>
    </w:rPr>
  </w:style>
  <w:style w:type="character" w:customStyle="1" w:styleId="691">
    <w:name w:val="Основной текст + 691"/>
    <w:aliases w:val="5 pt3"/>
    <w:basedOn w:val="1"/>
    <w:uiPriority w:val="99"/>
    <w:rPr>
      <w:rFonts w:ascii="Times New Roman" w:hAnsi="Times New Roman" w:cs="Times New Roman"/>
      <w:noProof/>
      <w:sz w:val="139"/>
      <w:szCs w:val="139"/>
      <w:u w:val="none"/>
    </w:rPr>
  </w:style>
  <w:style w:type="character" w:customStyle="1" w:styleId="Exact">
    <w:name w:val="Основной текст Exact"/>
    <w:basedOn w:val="a0"/>
    <w:uiPriority w:val="99"/>
    <w:rPr>
      <w:rFonts w:ascii="Times New Roman" w:hAnsi="Times New Roman" w:cs="Times New Roman"/>
      <w:spacing w:val="2"/>
      <w:sz w:val="25"/>
      <w:szCs w:val="25"/>
      <w:u w:val="none"/>
      <w:lang w:val="en-US" w:eastAsia="en-US"/>
    </w:rPr>
  </w:style>
  <w:style w:type="character" w:customStyle="1" w:styleId="14pt">
    <w:name w:val="Основной текст + 14 pt"/>
    <w:aliases w:val="Полужирный2,Курсив3,Интервал 2 pt Exact"/>
    <w:basedOn w:val="1"/>
    <w:uiPriority w:val="99"/>
    <w:rPr>
      <w:rFonts w:ascii="Times New Roman" w:hAnsi="Times New Roman" w:cs="Times New Roman"/>
      <w:b/>
      <w:bCs/>
      <w:i/>
      <w:iCs/>
      <w:noProof/>
      <w:spacing w:val="56"/>
      <w:sz w:val="28"/>
      <w:szCs w:val="28"/>
      <w:u w:val="none"/>
    </w:rPr>
  </w:style>
  <w:style w:type="character" w:customStyle="1" w:styleId="121">
    <w:name w:val="Основной текст (12)_"/>
    <w:basedOn w:val="a0"/>
    <w:link w:val="122"/>
    <w:uiPriority w:val="99"/>
    <w:rPr>
      <w:rFonts w:ascii="Times New Roman" w:hAnsi="Times New Roman" w:cs="Times New Roman"/>
      <w:i/>
      <w:iCs/>
      <w:sz w:val="27"/>
      <w:szCs w:val="27"/>
      <w:u w:val="none"/>
      <w:lang w:val="en-US" w:eastAsia="en-US"/>
    </w:rPr>
  </w:style>
  <w:style w:type="character" w:customStyle="1" w:styleId="1210">
    <w:name w:val="Основной текст + 121"/>
    <w:aliases w:val="5 pt2"/>
    <w:basedOn w:val="1"/>
    <w:uiPriority w:val="99"/>
    <w:rPr>
      <w:rFonts w:ascii="Times New Roman" w:hAnsi="Times New Roman" w:cs="Times New Roman"/>
      <w:sz w:val="25"/>
      <w:szCs w:val="25"/>
      <w:u w:val="none"/>
    </w:rPr>
  </w:style>
  <w:style w:type="character" w:customStyle="1" w:styleId="13pt">
    <w:name w:val="Основной текст + 13 pt"/>
    <w:basedOn w:val="1"/>
    <w:uiPriority w:val="99"/>
    <w:rPr>
      <w:rFonts w:ascii="Times New Roman" w:hAnsi="Times New Roman" w:cs="Times New Roman"/>
      <w:sz w:val="26"/>
      <w:szCs w:val="26"/>
      <w:u w:val="none"/>
    </w:rPr>
  </w:style>
  <w:style w:type="character" w:customStyle="1" w:styleId="aa">
    <w:name w:val="Подпись к таблице_"/>
    <w:basedOn w:val="a0"/>
    <w:link w:val="15"/>
    <w:uiPriority w:val="99"/>
    <w:rPr>
      <w:rFonts w:ascii="Times New Roman" w:hAnsi="Times New Roman" w:cs="Times New Roman"/>
      <w:sz w:val="27"/>
      <w:szCs w:val="27"/>
      <w:u w:val="none"/>
      <w:lang w:val="en-US" w:eastAsia="en-US"/>
    </w:rPr>
  </w:style>
  <w:style w:type="character" w:customStyle="1" w:styleId="ab">
    <w:name w:val="Подпись к таблице"/>
    <w:basedOn w:val="aa"/>
    <w:uiPriority w:val="99"/>
    <w:rPr>
      <w:rFonts w:ascii="Times New Roman" w:hAnsi="Times New Roman" w:cs="Times New Roman"/>
      <w:sz w:val="27"/>
      <w:szCs w:val="27"/>
      <w:u w:val="single"/>
      <w:lang w:val="en-US" w:eastAsia="en-US"/>
    </w:rPr>
  </w:style>
  <w:style w:type="character" w:customStyle="1" w:styleId="12pt">
    <w:name w:val="Основной текст + 12 pt"/>
    <w:aliases w:val="Курсив2"/>
    <w:basedOn w:val="1"/>
    <w:uiPriority w:val="99"/>
    <w:rPr>
      <w:rFonts w:ascii="Times New Roman" w:hAnsi="Times New Roman" w:cs="Times New Roman"/>
      <w:i/>
      <w:iCs/>
      <w:sz w:val="24"/>
      <w:szCs w:val="24"/>
      <w:u w:val="none"/>
    </w:rPr>
  </w:style>
  <w:style w:type="character" w:customStyle="1" w:styleId="27">
    <w:name w:val="Основной текст + Курсив2"/>
    <w:basedOn w:val="1"/>
    <w:uiPriority w:val="99"/>
    <w:rPr>
      <w:rFonts w:ascii="Times New Roman" w:hAnsi="Times New Roman" w:cs="Times New Roman"/>
      <w:i/>
      <w:iCs/>
      <w:sz w:val="27"/>
      <w:szCs w:val="27"/>
      <w:u w:val="none"/>
    </w:rPr>
  </w:style>
  <w:style w:type="character" w:customStyle="1" w:styleId="320">
    <w:name w:val="Основной текст (3)2"/>
    <w:basedOn w:val="3"/>
    <w:uiPriority w:val="99"/>
    <w:rPr>
      <w:rFonts w:ascii="Times New Roman" w:hAnsi="Times New Roman" w:cs="Times New Roman"/>
      <w:b/>
      <w:bCs/>
      <w:sz w:val="27"/>
      <w:szCs w:val="27"/>
      <w:u w:val="single"/>
    </w:rPr>
  </w:style>
  <w:style w:type="character" w:customStyle="1" w:styleId="220">
    <w:name w:val="Основной текст (2)2"/>
    <w:basedOn w:val="2"/>
    <w:uiPriority w:val="99"/>
    <w:rPr>
      <w:rFonts w:ascii="Times New Roman" w:hAnsi="Times New Roman" w:cs="Times New Roman"/>
      <w:b/>
      <w:bCs/>
      <w:sz w:val="27"/>
      <w:szCs w:val="27"/>
      <w:u w:val="single"/>
    </w:rPr>
  </w:style>
  <w:style w:type="character" w:customStyle="1" w:styleId="130">
    <w:name w:val="Основной текст (13)_"/>
    <w:basedOn w:val="a0"/>
    <w:link w:val="131"/>
    <w:uiPriority w:val="99"/>
    <w:rPr>
      <w:rFonts w:ascii="Times New Roman" w:hAnsi="Times New Roman" w:cs="Times New Roman"/>
      <w:b/>
      <w:bCs/>
      <w:sz w:val="29"/>
      <w:szCs w:val="29"/>
      <w:u w:val="none"/>
    </w:rPr>
  </w:style>
  <w:style w:type="character" w:customStyle="1" w:styleId="140">
    <w:name w:val="Основной текст (14)_"/>
    <w:basedOn w:val="a0"/>
    <w:link w:val="141"/>
    <w:uiPriority w:val="99"/>
    <w:rPr>
      <w:rFonts w:ascii="Times New Roman" w:hAnsi="Times New Roman" w:cs="Times New Roman"/>
      <w:sz w:val="30"/>
      <w:szCs w:val="30"/>
      <w:u w:val="none"/>
    </w:rPr>
  </w:style>
  <w:style w:type="character" w:customStyle="1" w:styleId="142">
    <w:name w:val="Основной текст (14) + Полужирный"/>
    <w:aliases w:val="Курсив1,Интервал 0 pt1"/>
    <w:basedOn w:val="140"/>
    <w:uiPriority w:val="99"/>
    <w:rPr>
      <w:rFonts w:ascii="Times New Roman" w:hAnsi="Times New Roman" w:cs="Times New Roman"/>
      <w:b/>
      <w:bCs/>
      <w:i/>
      <w:iCs/>
      <w:spacing w:val="-10"/>
      <w:sz w:val="30"/>
      <w:szCs w:val="30"/>
      <w:u w:val="none"/>
      <w:lang w:val="en-US" w:eastAsia="en-US"/>
    </w:rPr>
  </w:style>
  <w:style w:type="character" w:customStyle="1" w:styleId="111">
    <w:name w:val="Основной текст + 11"/>
    <w:aliases w:val="5 pt1,Полужирный1"/>
    <w:basedOn w:val="1"/>
    <w:uiPriority w:val="99"/>
    <w:rPr>
      <w:rFonts w:ascii="Times New Roman" w:hAnsi="Times New Roman" w:cs="Times New Roman"/>
      <w:b/>
      <w:bCs/>
      <w:sz w:val="23"/>
      <w:szCs w:val="23"/>
      <w:u w:val="none"/>
    </w:rPr>
  </w:style>
  <w:style w:type="character" w:customStyle="1" w:styleId="16">
    <w:name w:val="Основной текст + Курсив1"/>
    <w:basedOn w:val="1"/>
    <w:uiPriority w:val="99"/>
    <w:rPr>
      <w:rFonts w:ascii="Times New Roman" w:hAnsi="Times New Roman" w:cs="Times New Roman"/>
      <w:i/>
      <w:iCs/>
      <w:sz w:val="27"/>
      <w:szCs w:val="27"/>
      <w:u w:val="none"/>
      <w:lang w:val="en-US" w:eastAsia="en-US"/>
    </w:rPr>
  </w:style>
  <w:style w:type="paragraph" w:customStyle="1" w:styleId="21">
    <w:name w:val="Основной текст (2)1"/>
    <w:basedOn w:val="a"/>
    <w:link w:val="2"/>
    <w:uiPriority w:val="99"/>
    <w:pPr>
      <w:shd w:val="clear" w:color="auto" w:fill="FFFFFF"/>
      <w:spacing w:after="240" w:line="240" w:lineRule="atLeast"/>
    </w:pPr>
    <w:rPr>
      <w:rFonts w:ascii="Times New Roman" w:hAnsi="Times New Roman" w:cs="Times New Roman"/>
      <w:b/>
      <w:bCs/>
      <w:color w:val="auto"/>
      <w:sz w:val="27"/>
      <w:szCs w:val="27"/>
      <w:lang w:eastAsia="ru-RU"/>
    </w:rPr>
  </w:style>
  <w:style w:type="paragraph" w:customStyle="1" w:styleId="31">
    <w:name w:val="Основной текст (3)1"/>
    <w:basedOn w:val="a"/>
    <w:link w:val="3"/>
    <w:uiPriority w:val="99"/>
    <w:pPr>
      <w:shd w:val="clear" w:color="auto" w:fill="FFFFFF"/>
      <w:spacing w:after="60" w:line="240" w:lineRule="atLeast"/>
    </w:pPr>
    <w:rPr>
      <w:rFonts w:ascii="Times New Roman" w:hAnsi="Times New Roman" w:cs="Times New Roman"/>
      <w:b/>
      <w:bCs/>
      <w:color w:val="auto"/>
      <w:sz w:val="27"/>
      <w:szCs w:val="27"/>
      <w:lang w:eastAsia="ru-RU"/>
    </w:rPr>
  </w:style>
  <w:style w:type="paragraph" w:customStyle="1" w:styleId="40">
    <w:name w:val="Заголовок №4"/>
    <w:basedOn w:val="a"/>
    <w:link w:val="4"/>
    <w:uiPriority w:val="99"/>
    <w:pPr>
      <w:shd w:val="clear" w:color="auto" w:fill="FFFFFF"/>
      <w:spacing w:before="60" w:line="240" w:lineRule="atLeast"/>
      <w:jc w:val="both"/>
      <w:outlineLvl w:val="3"/>
    </w:pPr>
    <w:rPr>
      <w:rFonts w:ascii="Times New Roman" w:hAnsi="Times New Roman" w:cs="Times New Roman"/>
      <w:color w:val="auto"/>
      <w:sz w:val="27"/>
      <w:szCs w:val="27"/>
      <w:lang w:eastAsia="ru-RU"/>
    </w:rPr>
  </w:style>
  <w:style w:type="paragraph" w:customStyle="1" w:styleId="12">
    <w:name w:val="Заголовок №1"/>
    <w:basedOn w:val="a"/>
    <w:link w:val="11"/>
    <w:uiPriority w:val="99"/>
    <w:pPr>
      <w:shd w:val="clear" w:color="auto" w:fill="FFFFFF"/>
      <w:spacing w:after="600" w:line="240" w:lineRule="atLeast"/>
      <w:outlineLvl w:val="0"/>
    </w:pPr>
    <w:rPr>
      <w:rFonts w:ascii="Times New Roman" w:hAnsi="Times New Roman" w:cs="Times New Roman"/>
      <w:b/>
      <w:bCs/>
      <w:color w:val="auto"/>
      <w:spacing w:val="-10"/>
      <w:sz w:val="32"/>
      <w:szCs w:val="32"/>
      <w:lang w:eastAsia="ru-RU"/>
    </w:rPr>
  </w:style>
  <w:style w:type="paragraph" w:customStyle="1" w:styleId="60">
    <w:name w:val="Заголовок №6"/>
    <w:basedOn w:val="a"/>
    <w:link w:val="6"/>
    <w:uiPriority w:val="99"/>
    <w:pPr>
      <w:shd w:val="clear" w:color="auto" w:fill="FFFFFF"/>
      <w:spacing w:after="360" w:line="240" w:lineRule="atLeast"/>
      <w:outlineLvl w:val="5"/>
    </w:pPr>
    <w:rPr>
      <w:rFonts w:ascii="Trebuchet MS" w:hAnsi="Trebuchet MS" w:cs="Trebuchet MS"/>
      <w:b/>
      <w:bCs/>
      <w:color w:val="auto"/>
      <w:spacing w:val="-10"/>
      <w:sz w:val="23"/>
      <w:szCs w:val="23"/>
      <w:lang w:eastAsia="ru-RU"/>
    </w:rPr>
  </w:style>
  <w:style w:type="paragraph" w:customStyle="1" w:styleId="24">
    <w:name w:val="Заголовок №2"/>
    <w:basedOn w:val="a"/>
    <w:link w:val="23"/>
    <w:uiPriority w:val="99"/>
    <w:pPr>
      <w:shd w:val="clear" w:color="auto" w:fill="FFFFFF"/>
      <w:spacing w:before="60" w:line="230" w:lineRule="exact"/>
      <w:ind w:firstLine="1080"/>
      <w:jc w:val="both"/>
      <w:outlineLvl w:val="1"/>
    </w:pPr>
    <w:rPr>
      <w:rFonts w:ascii="Times New Roman" w:hAnsi="Times New Roman" w:cs="Times New Roman"/>
      <w:color w:val="auto"/>
      <w:spacing w:val="-10"/>
      <w:sz w:val="33"/>
      <w:szCs w:val="33"/>
      <w:lang w:eastAsia="ru-RU"/>
    </w:rPr>
  </w:style>
  <w:style w:type="paragraph" w:customStyle="1" w:styleId="42">
    <w:name w:val="Основной текст (4)"/>
    <w:basedOn w:val="a"/>
    <w:link w:val="41"/>
    <w:uiPriority w:val="99"/>
    <w:pPr>
      <w:shd w:val="clear" w:color="auto" w:fill="FFFFFF"/>
      <w:spacing w:after="360" w:line="230" w:lineRule="exact"/>
    </w:pPr>
    <w:rPr>
      <w:rFonts w:ascii="Times New Roman" w:hAnsi="Times New Roman" w:cs="Times New Roman"/>
      <w:color w:val="auto"/>
      <w:spacing w:val="-10"/>
      <w:sz w:val="33"/>
      <w:szCs w:val="33"/>
      <w:lang w:eastAsia="ru-RU"/>
    </w:rPr>
  </w:style>
  <w:style w:type="paragraph" w:customStyle="1" w:styleId="50">
    <w:name w:val="Основной текст (5)"/>
    <w:basedOn w:val="a"/>
    <w:link w:val="5"/>
    <w:uiPriority w:val="99"/>
    <w:pPr>
      <w:shd w:val="clear" w:color="auto" w:fill="FFFFFF"/>
      <w:spacing w:line="322" w:lineRule="exact"/>
      <w:ind w:firstLine="740"/>
      <w:jc w:val="both"/>
    </w:pPr>
    <w:rPr>
      <w:rFonts w:ascii="Times New Roman" w:hAnsi="Times New Roman" w:cs="Times New Roman"/>
      <w:b/>
      <w:bCs/>
      <w:i/>
      <w:iCs/>
      <w:color w:val="auto"/>
      <w:sz w:val="27"/>
      <w:szCs w:val="27"/>
      <w:lang w:eastAsia="ru-RU"/>
    </w:rPr>
  </w:style>
  <w:style w:type="paragraph" w:customStyle="1" w:styleId="510">
    <w:name w:val="Заголовок №51"/>
    <w:basedOn w:val="a"/>
    <w:link w:val="52"/>
    <w:uiPriority w:val="99"/>
    <w:pPr>
      <w:shd w:val="clear" w:color="auto" w:fill="FFFFFF"/>
      <w:spacing w:line="240" w:lineRule="atLeast"/>
      <w:ind w:hanging="360"/>
      <w:outlineLvl w:val="4"/>
    </w:pPr>
    <w:rPr>
      <w:rFonts w:ascii="Trebuchet MS" w:hAnsi="Trebuchet MS" w:cs="Trebuchet MS"/>
      <w:color w:val="auto"/>
      <w:spacing w:val="-10"/>
      <w:sz w:val="30"/>
      <w:szCs w:val="30"/>
      <w:lang w:eastAsia="ru-RU"/>
    </w:rPr>
  </w:style>
  <w:style w:type="paragraph" w:customStyle="1" w:styleId="26">
    <w:name w:val="Оглавление (2)"/>
    <w:basedOn w:val="a"/>
    <w:link w:val="25"/>
    <w:uiPriority w:val="99"/>
    <w:pPr>
      <w:shd w:val="clear" w:color="auto" w:fill="FFFFFF"/>
      <w:spacing w:after="60" w:line="240" w:lineRule="atLeast"/>
    </w:pPr>
    <w:rPr>
      <w:rFonts w:ascii="Times New Roman" w:hAnsi="Times New Roman" w:cs="Times New Roman"/>
      <w:b/>
      <w:bCs/>
      <w:color w:val="auto"/>
      <w:sz w:val="29"/>
      <w:szCs w:val="29"/>
      <w:lang w:eastAsia="ru-RU"/>
    </w:rPr>
  </w:style>
  <w:style w:type="paragraph" w:customStyle="1" w:styleId="310">
    <w:name w:val="Оглавление (3)1"/>
    <w:basedOn w:val="a"/>
    <w:link w:val="30"/>
    <w:uiPriority w:val="99"/>
    <w:pPr>
      <w:shd w:val="clear" w:color="auto" w:fill="FFFFFF"/>
      <w:spacing w:before="60" w:after="480" w:line="240" w:lineRule="atLeast"/>
      <w:ind w:firstLine="840"/>
      <w:jc w:val="both"/>
    </w:pPr>
    <w:rPr>
      <w:rFonts w:ascii="Times New Roman" w:hAnsi="Times New Roman" w:cs="Times New Roman"/>
      <w:b/>
      <w:bCs/>
      <w:color w:val="auto"/>
      <w:sz w:val="27"/>
      <w:szCs w:val="27"/>
      <w:lang w:eastAsia="ru-RU"/>
    </w:rPr>
  </w:style>
  <w:style w:type="paragraph" w:customStyle="1" w:styleId="410">
    <w:name w:val="Оглавление (4)1"/>
    <w:basedOn w:val="a"/>
    <w:link w:val="43"/>
    <w:uiPriority w:val="99"/>
    <w:pPr>
      <w:shd w:val="clear" w:color="auto" w:fill="FFFFFF"/>
      <w:spacing w:before="480" w:after="60" w:line="240" w:lineRule="atLeast"/>
      <w:ind w:hanging="360"/>
    </w:pPr>
    <w:rPr>
      <w:rFonts w:ascii="Times New Roman" w:hAnsi="Times New Roman" w:cs="Times New Roman"/>
      <w:color w:val="auto"/>
      <w:sz w:val="27"/>
      <w:szCs w:val="27"/>
      <w:lang w:eastAsia="ru-RU"/>
    </w:rPr>
  </w:style>
  <w:style w:type="paragraph" w:customStyle="1" w:styleId="13">
    <w:name w:val="Оглавление1"/>
    <w:basedOn w:val="a"/>
    <w:link w:val="a8"/>
    <w:uiPriority w:val="99"/>
    <w:pPr>
      <w:shd w:val="clear" w:color="auto" w:fill="FFFFFF"/>
      <w:spacing w:before="420" w:after="420" w:line="254" w:lineRule="exact"/>
      <w:ind w:hanging="360"/>
    </w:pPr>
    <w:rPr>
      <w:rFonts w:ascii="Times New Roman" w:hAnsi="Times New Roman" w:cs="Times New Roman"/>
      <w:color w:val="auto"/>
      <w:spacing w:val="-10"/>
      <w:sz w:val="33"/>
      <w:szCs w:val="33"/>
      <w:lang w:eastAsia="ru-RU"/>
    </w:rPr>
  </w:style>
  <w:style w:type="paragraph" w:customStyle="1" w:styleId="421">
    <w:name w:val="Заголовок №4 (2)1"/>
    <w:basedOn w:val="a"/>
    <w:link w:val="420"/>
    <w:uiPriority w:val="99"/>
    <w:pPr>
      <w:shd w:val="clear" w:color="auto" w:fill="FFFFFF"/>
      <w:spacing w:before="660" w:after="480" w:line="240" w:lineRule="atLeast"/>
      <w:outlineLvl w:val="3"/>
    </w:pPr>
    <w:rPr>
      <w:rFonts w:ascii="Times New Roman" w:hAnsi="Times New Roman" w:cs="Times New Roman"/>
      <w:b/>
      <w:bCs/>
      <w:color w:val="auto"/>
      <w:sz w:val="32"/>
      <w:szCs w:val="32"/>
      <w:lang w:eastAsia="ru-RU"/>
    </w:rPr>
  </w:style>
  <w:style w:type="paragraph" w:customStyle="1" w:styleId="610">
    <w:name w:val="Основной текст (6)1"/>
    <w:basedOn w:val="a"/>
    <w:link w:val="61"/>
    <w:uiPriority w:val="99"/>
    <w:pPr>
      <w:shd w:val="clear" w:color="auto" w:fill="FFFFFF"/>
      <w:spacing w:after="60" w:line="302" w:lineRule="exact"/>
      <w:jc w:val="both"/>
    </w:pPr>
    <w:rPr>
      <w:rFonts w:ascii="Consolas" w:hAnsi="Consolas" w:cs="Consolas"/>
      <w:b/>
      <w:bCs/>
      <w:color w:val="auto"/>
      <w:spacing w:val="-10"/>
      <w:sz w:val="22"/>
      <w:szCs w:val="22"/>
      <w:lang w:val="en-US" w:eastAsia="en-US"/>
    </w:rPr>
  </w:style>
  <w:style w:type="paragraph" w:customStyle="1" w:styleId="71">
    <w:name w:val="Основной текст (7)1"/>
    <w:basedOn w:val="a"/>
    <w:link w:val="7"/>
    <w:uiPriority w:val="99"/>
    <w:pPr>
      <w:shd w:val="clear" w:color="auto" w:fill="FFFFFF"/>
      <w:spacing w:line="288" w:lineRule="exact"/>
      <w:jc w:val="center"/>
    </w:pPr>
    <w:rPr>
      <w:rFonts w:ascii="Times New Roman" w:hAnsi="Times New Roman" w:cs="Times New Roman"/>
      <w:color w:val="auto"/>
      <w:sz w:val="9"/>
      <w:szCs w:val="9"/>
      <w:lang w:eastAsia="ru-RU"/>
    </w:rPr>
  </w:style>
  <w:style w:type="paragraph" w:customStyle="1" w:styleId="81">
    <w:name w:val="Основной текст (8)1"/>
    <w:basedOn w:val="a"/>
    <w:link w:val="8"/>
    <w:uiPriority w:val="99"/>
    <w:pPr>
      <w:shd w:val="clear" w:color="auto" w:fill="FFFFFF"/>
      <w:spacing w:after="1800" w:line="259" w:lineRule="exact"/>
      <w:ind w:hanging="240"/>
    </w:pPr>
    <w:rPr>
      <w:rFonts w:ascii="Times New Roman" w:hAnsi="Times New Roman" w:cs="Times New Roman"/>
      <w:b/>
      <w:bCs/>
      <w:color w:val="auto"/>
      <w:sz w:val="23"/>
      <w:szCs w:val="23"/>
      <w:lang w:eastAsia="ru-RU"/>
    </w:rPr>
  </w:style>
  <w:style w:type="paragraph" w:customStyle="1" w:styleId="90">
    <w:name w:val="Основной текст (9)"/>
    <w:basedOn w:val="a"/>
    <w:link w:val="9"/>
    <w:uiPriority w:val="99"/>
    <w:pPr>
      <w:shd w:val="clear" w:color="auto" w:fill="FFFFFF"/>
      <w:spacing w:line="322" w:lineRule="exact"/>
      <w:jc w:val="both"/>
    </w:pPr>
    <w:rPr>
      <w:rFonts w:ascii="Times New Roman" w:hAnsi="Times New Roman" w:cs="Times New Roman"/>
      <w:color w:val="auto"/>
      <w:sz w:val="25"/>
      <w:szCs w:val="25"/>
      <w:lang w:val="en-US" w:eastAsia="en-US"/>
    </w:rPr>
  </w:style>
  <w:style w:type="paragraph" w:customStyle="1" w:styleId="100">
    <w:name w:val="Основной текст (10)"/>
    <w:basedOn w:val="a"/>
    <w:link w:val="10Exact"/>
    <w:uiPriority w:val="99"/>
    <w:pPr>
      <w:shd w:val="clear" w:color="auto" w:fill="FFFFFF"/>
      <w:spacing w:line="240" w:lineRule="atLeast"/>
    </w:pPr>
    <w:rPr>
      <w:rFonts w:ascii="Times New Roman" w:hAnsi="Times New Roman" w:cs="Times New Roman"/>
      <w:b/>
      <w:bCs/>
      <w:i/>
      <w:iCs/>
      <w:noProof/>
      <w:color w:val="auto"/>
      <w:spacing w:val="56"/>
      <w:sz w:val="28"/>
      <w:szCs w:val="28"/>
      <w:lang w:eastAsia="ru-RU"/>
    </w:rPr>
  </w:style>
  <w:style w:type="paragraph" w:customStyle="1" w:styleId="110">
    <w:name w:val="Основной текст (11)"/>
    <w:basedOn w:val="a"/>
    <w:link w:val="11Exact"/>
    <w:uiPriority w:val="99"/>
    <w:pPr>
      <w:shd w:val="clear" w:color="auto" w:fill="FFFFFF"/>
      <w:spacing w:line="240" w:lineRule="atLeast"/>
    </w:pPr>
    <w:rPr>
      <w:rFonts w:ascii="Impact" w:hAnsi="Impact" w:cs="Impact"/>
      <w:noProof/>
      <w:color w:val="auto"/>
      <w:sz w:val="27"/>
      <w:szCs w:val="27"/>
      <w:lang w:eastAsia="ru-RU"/>
    </w:rPr>
  </w:style>
  <w:style w:type="paragraph" w:customStyle="1" w:styleId="122">
    <w:name w:val="Основной текст (12)"/>
    <w:basedOn w:val="a"/>
    <w:link w:val="121"/>
    <w:uiPriority w:val="99"/>
    <w:pPr>
      <w:shd w:val="clear" w:color="auto" w:fill="FFFFFF"/>
      <w:spacing w:after="180" w:line="240" w:lineRule="atLeast"/>
    </w:pPr>
    <w:rPr>
      <w:rFonts w:ascii="Times New Roman" w:hAnsi="Times New Roman" w:cs="Times New Roman"/>
      <w:i/>
      <w:iCs/>
      <w:color w:val="auto"/>
      <w:sz w:val="27"/>
      <w:szCs w:val="27"/>
      <w:lang w:val="en-US" w:eastAsia="en-US"/>
    </w:rPr>
  </w:style>
  <w:style w:type="paragraph" w:customStyle="1" w:styleId="15">
    <w:name w:val="Подпись к таблице1"/>
    <w:basedOn w:val="a"/>
    <w:link w:val="aa"/>
    <w:uiPriority w:val="99"/>
    <w:pPr>
      <w:shd w:val="clear" w:color="auto" w:fill="FFFFFF"/>
      <w:spacing w:line="240" w:lineRule="atLeast"/>
    </w:pPr>
    <w:rPr>
      <w:rFonts w:ascii="Times New Roman" w:hAnsi="Times New Roman" w:cs="Times New Roman"/>
      <w:color w:val="auto"/>
      <w:sz w:val="27"/>
      <w:szCs w:val="27"/>
      <w:lang w:val="en-US" w:eastAsia="en-US"/>
    </w:rPr>
  </w:style>
  <w:style w:type="paragraph" w:customStyle="1" w:styleId="131">
    <w:name w:val="Основной текст (13)"/>
    <w:basedOn w:val="a"/>
    <w:link w:val="130"/>
    <w:uiPriority w:val="99"/>
    <w:pPr>
      <w:shd w:val="clear" w:color="auto" w:fill="FFFFFF"/>
      <w:spacing w:before="60" w:after="420" w:line="240" w:lineRule="atLeast"/>
      <w:jc w:val="center"/>
    </w:pPr>
    <w:rPr>
      <w:rFonts w:ascii="Times New Roman" w:hAnsi="Times New Roman" w:cs="Times New Roman"/>
      <w:b/>
      <w:bCs/>
      <w:color w:val="auto"/>
      <w:sz w:val="29"/>
      <w:szCs w:val="29"/>
      <w:lang w:eastAsia="ru-RU"/>
    </w:rPr>
  </w:style>
  <w:style w:type="paragraph" w:customStyle="1" w:styleId="141">
    <w:name w:val="Основной текст (14)"/>
    <w:basedOn w:val="a"/>
    <w:link w:val="140"/>
    <w:uiPriority w:val="99"/>
    <w:pPr>
      <w:shd w:val="clear" w:color="auto" w:fill="FFFFFF"/>
      <w:spacing w:before="420" w:after="60" w:line="240" w:lineRule="atLeast"/>
    </w:pPr>
    <w:rPr>
      <w:rFonts w:ascii="Times New Roman" w:hAnsi="Times New Roman" w:cs="Times New Roman"/>
      <w:color w:val="auto"/>
      <w:sz w:val="30"/>
      <w:szCs w:val="30"/>
      <w:lang w:eastAsia="ru-RU"/>
    </w:rPr>
  </w:style>
  <w:style w:type="paragraph" w:styleId="ac">
    <w:name w:val="List Paragraph"/>
    <w:basedOn w:val="a"/>
    <w:uiPriority w:val="34"/>
    <w:qFormat/>
    <w:rsid w:val="00856DE1"/>
    <w:pPr>
      <w:widowControl/>
      <w:ind w:left="720"/>
      <w:contextualSpacing/>
    </w:pPr>
    <w:rPr>
      <w:rFonts w:ascii="Times New Roman" w:hAnsi="Times New Roman" w:cs="Times New Roman"/>
      <w:color w:val="auto"/>
      <w:lang w:eastAsia="ru-RU"/>
    </w:rPr>
  </w:style>
  <w:style w:type="table" w:styleId="ad">
    <w:name w:val="Table Grid"/>
    <w:basedOn w:val="a1"/>
    <w:uiPriority w:val="59"/>
    <w:rsid w:val="00856DE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e-math-mathml-inline">
    <w:name w:val="mwe-math-mathml-inline"/>
    <w:rsid w:val="002230ED"/>
  </w:style>
  <w:style w:type="paragraph" w:styleId="ae">
    <w:name w:val="Balloon Text"/>
    <w:basedOn w:val="a"/>
    <w:link w:val="af"/>
    <w:uiPriority w:val="99"/>
    <w:semiHidden/>
    <w:unhideWhenUsed/>
    <w:rsid w:val="00096B72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096B72"/>
    <w:rPr>
      <w:rFonts w:ascii="Tahoma" w:hAnsi="Tahoma" w:cs="Tahoma"/>
      <w:color w:val="000000"/>
      <w:sz w:val="16"/>
      <w:szCs w:val="16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7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2.bin"/><Relationship Id="rId5" Type="http://schemas.openxmlformats.org/officeDocument/2006/relationships/settings" Target="settings.xml"/><Relationship Id="rId15" Type="http://schemas.openxmlformats.org/officeDocument/2006/relationships/image" Target="media/image6.wmf"/><Relationship Id="rId10" Type="http://schemas.openxmlformats.org/officeDocument/2006/relationships/image" Target="media/image3.wmf"/><Relationship Id="rId19" Type="http://schemas.openxmlformats.org/officeDocument/2006/relationships/image" Target="media/image8.wmf"/><Relationship Id="rId4" Type="http://schemas.microsoft.com/office/2007/relationships/stylesWithEffects" Target="stylesWithEffect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4D2AAB-BF34-472A-8CFA-22028E985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7</Pages>
  <Words>1229</Words>
  <Characters>7203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</dc:creator>
  <cp:lastModifiedBy>Comp</cp:lastModifiedBy>
  <cp:revision>5</cp:revision>
  <dcterms:created xsi:type="dcterms:W3CDTF">2020-02-27T11:00:00Z</dcterms:created>
  <dcterms:modified xsi:type="dcterms:W3CDTF">2020-02-28T08:00:00Z</dcterms:modified>
</cp:coreProperties>
</file>